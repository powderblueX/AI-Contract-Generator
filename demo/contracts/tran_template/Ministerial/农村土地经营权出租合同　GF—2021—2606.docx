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4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pacing w:val="-4"/>
          <w:w w:val="95"/>
          <w:sz w:val="28"/>
        </w:rPr>
        <w:t>GF—2021—2606</w:t>
      </w:r>
    </w:p>
    <w:p>
      <w:pPr>
        <w:pStyle w:val="3"/>
        <w:rPr>
          <w:rFonts w:ascii="Times New Roman"/>
          <w:b/>
          <w:sz w:val="24"/>
        </w:rPr>
      </w:pPr>
      <w:r>
        <w:br w:type="column"/>
      </w:r>
    </w:p>
    <w:p>
      <w:pPr>
        <w:pStyle w:val="3"/>
        <w:tabs>
          <w:tab w:val="left" w:pos="6799"/>
        </w:tabs>
        <w:spacing w:before="188"/>
        <w:ind w:left="4381"/>
      </w:pPr>
      <w:r>
        <w:rPr>
          <w:color w:val="231F20"/>
        </w:rPr>
        <w:t>合同编号</w:t>
      </w:r>
      <w:r>
        <w:rPr>
          <w:color w:val="231F20"/>
          <w:u w:val="single" w:color="231F20"/>
        </w:rPr>
        <w:t>：</w:t>
      </w:r>
      <w:r>
        <w:rPr>
          <w:color w:val="231F20"/>
          <w:u w:val="single" w:color="231F20"/>
        </w:rPr>
        <w:t>{合同编号}</w:t>
      </w:r>
    </w:p>
    <w:p>
      <w:pPr>
        <w:pStyle w:val="3"/>
        <w:rPr>
          <w:sz w:val="24"/>
        </w:rPr>
      </w:pPr>
    </w:p>
    <w:p>
      <w:pPr>
        <w:pStyle w:val="3"/>
        <w:rPr>
          <w:sz w:val="24"/>
        </w:rPr>
      </w:pPr>
    </w:p>
    <w:p>
      <w:pPr>
        <w:pStyle w:val="3"/>
        <w:rPr>
          <w:sz w:val="24"/>
        </w:rPr>
      </w:pPr>
    </w:p>
    <w:p>
      <w:pPr>
        <w:pStyle w:val="3"/>
        <w:rPr>
          <w:sz w:val="24"/>
        </w:rPr>
      </w:pPr>
    </w:p>
    <w:p>
      <w:pPr>
        <w:pStyle w:val="3"/>
        <w:spacing w:before="5"/>
        <w:rPr>
          <w:sz w:val="29"/>
        </w:rPr>
      </w:pPr>
    </w:p>
    <w:p>
      <w:pPr>
        <w:spacing w:before="0"/>
        <w:ind w:left="100" w:right="2433" w:firstLine="0"/>
        <w:jc w:val="center"/>
        <w:rPr>
          <w:rFonts w:hint="eastAsia" w:ascii="方正小标宋_GBK" w:eastAsia="方正小标宋_GBK"/>
          <w:sz w:val="40"/>
        </w:rPr>
      </w:pPr>
      <w:r>
        <w:rPr>
          <w:rFonts w:hint="eastAsia" w:ascii="方正小标宋_GBK" w:eastAsia="方正小标宋_GBK"/>
          <w:color w:val="231F20"/>
          <w:sz w:val="40"/>
        </w:rPr>
        <w:t>农村土地经营权出租合同</w:t>
      </w:r>
    </w:p>
    <w:p>
      <w:pPr>
        <w:pStyle w:val="2"/>
        <w:spacing w:before="152"/>
        <w:ind w:right="2433"/>
        <w:jc w:val="center"/>
      </w:pPr>
      <w:r>
        <w:rPr>
          <w:color w:val="231F20"/>
        </w:rPr>
        <w:t>（示范文本）</w:t>
      </w:r>
    </w:p>
    <w:p>
      <w:pPr>
        <w:spacing w:after="0"/>
        <w:jc w:val="center"/>
        <w:sectPr>
          <w:footerReference r:id="rId5" w:type="default"/>
          <w:footerReference r:id="rId6" w:type="even"/>
          <w:type w:val="continuous"/>
          <w:pgSz w:w="11910" w:h="16840"/>
          <w:pgMar w:top="1580" w:right="1300" w:bottom="1020" w:left="1300" w:header="720" w:footer="832" w:gutter="0"/>
          <w:pgNumType w:start="1"/>
          <w:cols w:equalWidth="0" w:num="2">
            <w:col w:w="2075" w:space="261"/>
            <w:col w:w="6974"/>
          </w:cols>
        </w:sectPr>
      </w:pPr>
    </w:p>
    <w:p>
      <w:pPr>
        <w:pStyle w:val="3"/>
        <w:rPr>
          <w:rFonts w:ascii="方正楷体_GBK"/>
          <w:sz w:val="20"/>
        </w:rPr>
      </w:pPr>
    </w:p>
    <w:p>
      <w:pPr>
        <w:pStyle w:val="3"/>
        <w:rPr>
          <w:rFonts w:ascii="方正楷体_GBK"/>
          <w:sz w:val="20"/>
        </w:rPr>
      </w:pPr>
    </w:p>
    <w:p>
      <w:pPr>
        <w:pStyle w:val="3"/>
        <w:rPr>
          <w:rFonts w:ascii="方正楷体_GBK"/>
          <w:sz w:val="20"/>
        </w:rPr>
      </w:pPr>
    </w:p>
    <w:p>
      <w:pPr>
        <w:pStyle w:val="3"/>
        <w:rPr>
          <w:rFonts w:ascii="方正楷体_GBK"/>
          <w:sz w:val="20"/>
        </w:rPr>
      </w:pPr>
    </w:p>
    <w:p>
      <w:pPr>
        <w:pStyle w:val="3"/>
        <w:rPr>
          <w:rFonts w:ascii="方正楷体_GBK"/>
          <w:sz w:val="20"/>
        </w:rPr>
      </w:pPr>
    </w:p>
    <w:p>
      <w:pPr>
        <w:pStyle w:val="3"/>
        <w:rPr>
          <w:rFonts w:ascii="方正楷体_GBK"/>
          <w:sz w:val="20"/>
        </w:rPr>
      </w:pPr>
    </w:p>
    <w:p>
      <w:pPr>
        <w:pStyle w:val="3"/>
        <w:rPr>
          <w:rFonts w:ascii="方正楷体_GBK"/>
          <w:sz w:val="20"/>
        </w:rPr>
      </w:pPr>
    </w:p>
    <w:p>
      <w:pPr>
        <w:pStyle w:val="3"/>
        <w:rPr>
          <w:rFonts w:ascii="方正楷体_GBK"/>
          <w:sz w:val="20"/>
        </w:rPr>
      </w:pPr>
    </w:p>
    <w:p>
      <w:pPr>
        <w:pStyle w:val="3"/>
        <w:rPr>
          <w:rFonts w:ascii="方正楷体_GBK"/>
          <w:sz w:val="20"/>
        </w:rPr>
      </w:pPr>
    </w:p>
    <w:p>
      <w:pPr>
        <w:pStyle w:val="3"/>
        <w:rPr>
          <w:rFonts w:ascii="方正楷体_GBK"/>
          <w:sz w:val="20"/>
        </w:rPr>
      </w:pPr>
    </w:p>
    <w:p>
      <w:pPr>
        <w:pStyle w:val="3"/>
        <w:rPr>
          <w:rFonts w:ascii="方正楷体_GBK"/>
          <w:sz w:val="20"/>
        </w:rPr>
      </w:pPr>
    </w:p>
    <w:p>
      <w:pPr>
        <w:pStyle w:val="3"/>
        <w:rPr>
          <w:rFonts w:ascii="方正楷体_GBK"/>
          <w:sz w:val="20"/>
        </w:rPr>
      </w:pPr>
    </w:p>
    <w:p>
      <w:pPr>
        <w:pStyle w:val="3"/>
        <w:rPr>
          <w:rFonts w:ascii="方正楷体_GBK"/>
          <w:sz w:val="20"/>
        </w:rPr>
      </w:pPr>
    </w:p>
    <w:p>
      <w:pPr>
        <w:pStyle w:val="3"/>
        <w:rPr>
          <w:rFonts w:ascii="方正楷体_GBK"/>
          <w:sz w:val="20"/>
        </w:rPr>
      </w:pPr>
    </w:p>
    <w:p>
      <w:pPr>
        <w:pStyle w:val="3"/>
        <w:rPr>
          <w:rFonts w:ascii="方正楷体_GBK"/>
          <w:sz w:val="20"/>
        </w:rPr>
      </w:pPr>
    </w:p>
    <w:p>
      <w:pPr>
        <w:pStyle w:val="3"/>
        <w:rPr>
          <w:rFonts w:ascii="方正楷体_GBK"/>
          <w:sz w:val="20"/>
        </w:rPr>
      </w:pPr>
    </w:p>
    <w:p>
      <w:pPr>
        <w:pStyle w:val="3"/>
        <w:rPr>
          <w:rFonts w:ascii="方正楷体_GBK"/>
          <w:sz w:val="20"/>
        </w:rPr>
      </w:pPr>
    </w:p>
    <w:p>
      <w:pPr>
        <w:pStyle w:val="3"/>
        <w:rPr>
          <w:rFonts w:ascii="方正楷体_GBK"/>
          <w:sz w:val="20"/>
        </w:rPr>
      </w:pPr>
    </w:p>
    <w:p>
      <w:pPr>
        <w:pStyle w:val="3"/>
        <w:rPr>
          <w:rFonts w:ascii="方正楷体_GBK"/>
          <w:sz w:val="20"/>
        </w:rPr>
      </w:pPr>
    </w:p>
    <w:p>
      <w:pPr>
        <w:pStyle w:val="3"/>
        <w:rPr>
          <w:rFonts w:ascii="方正楷体_GBK"/>
          <w:sz w:val="20"/>
        </w:rPr>
      </w:pPr>
    </w:p>
    <w:p>
      <w:pPr>
        <w:pStyle w:val="3"/>
        <w:rPr>
          <w:rFonts w:ascii="方正楷体_GBK"/>
          <w:sz w:val="20"/>
        </w:rPr>
      </w:pPr>
    </w:p>
    <w:p>
      <w:pPr>
        <w:pStyle w:val="3"/>
        <w:rPr>
          <w:rFonts w:ascii="方正楷体_GBK"/>
          <w:sz w:val="20"/>
        </w:rPr>
      </w:pPr>
    </w:p>
    <w:p>
      <w:pPr>
        <w:pStyle w:val="3"/>
        <w:rPr>
          <w:rFonts w:ascii="方正楷体_GBK"/>
          <w:sz w:val="20"/>
        </w:rPr>
      </w:pPr>
    </w:p>
    <w:p>
      <w:pPr>
        <w:pStyle w:val="3"/>
        <w:rPr>
          <w:rFonts w:ascii="方正楷体_GBK"/>
          <w:sz w:val="20"/>
        </w:rPr>
      </w:pPr>
    </w:p>
    <w:p>
      <w:pPr>
        <w:pStyle w:val="3"/>
        <w:rPr>
          <w:rFonts w:ascii="方正楷体_GBK"/>
          <w:sz w:val="20"/>
        </w:rPr>
      </w:pPr>
    </w:p>
    <w:p>
      <w:pPr>
        <w:pStyle w:val="3"/>
        <w:spacing w:before="1"/>
        <w:rPr>
          <w:rFonts w:ascii="方正楷体_GBK"/>
          <w:sz w:val="26"/>
        </w:rPr>
      </w:pPr>
    </w:p>
    <w:p>
      <w:pPr>
        <w:tabs>
          <w:tab w:val="left" w:pos="587"/>
          <w:tab w:val="left" w:pos="1175"/>
          <w:tab w:val="left" w:pos="1762"/>
          <w:tab w:val="left" w:pos="2350"/>
        </w:tabs>
        <w:spacing w:before="13" w:line="305" w:lineRule="exact"/>
        <w:ind w:left="0" w:right="135" w:firstLine="0"/>
        <w:jc w:val="center"/>
        <w:rPr>
          <w:rFonts w:hint="eastAsia" w:ascii="方正楷体_GBK" w:eastAsia="方正楷体_GBK"/>
          <w:sz w:val="26"/>
        </w:rPr>
      </w:pPr>
      <w:r>
        <w:rPr>
          <w:rFonts w:hint="eastAsia" w:ascii="方正楷体_GBK" w:eastAsia="方正楷体_GBK"/>
          <w:color w:val="231F20"/>
          <w:sz w:val="26"/>
        </w:rPr>
        <w:t>农</w:t>
      </w:r>
      <w:r>
        <w:rPr>
          <w:rFonts w:hint="eastAsia" w:ascii="方正楷体_GBK" w:eastAsia="方正楷体_GBK"/>
          <w:color w:val="231F20"/>
          <w:sz w:val="26"/>
        </w:rPr>
        <w:tab/>
      </w:r>
      <w:r>
        <w:rPr>
          <w:rFonts w:hint="eastAsia" w:ascii="方正楷体_GBK" w:eastAsia="方正楷体_GBK"/>
          <w:color w:val="231F20"/>
          <w:sz w:val="26"/>
        </w:rPr>
        <w:t>业</w:t>
      </w:r>
      <w:r>
        <w:rPr>
          <w:rFonts w:hint="eastAsia" w:ascii="方正楷体_GBK" w:eastAsia="方正楷体_GBK"/>
          <w:color w:val="231F20"/>
          <w:sz w:val="26"/>
        </w:rPr>
        <w:tab/>
      </w:r>
      <w:r>
        <w:rPr>
          <w:rFonts w:hint="eastAsia" w:ascii="方正楷体_GBK" w:eastAsia="方正楷体_GBK"/>
          <w:color w:val="231F20"/>
          <w:sz w:val="26"/>
        </w:rPr>
        <w:t>农</w:t>
      </w:r>
      <w:r>
        <w:rPr>
          <w:rFonts w:hint="eastAsia" w:ascii="方正楷体_GBK" w:eastAsia="方正楷体_GBK"/>
          <w:color w:val="231F20"/>
          <w:sz w:val="26"/>
        </w:rPr>
        <w:tab/>
      </w:r>
      <w:r>
        <w:rPr>
          <w:rFonts w:hint="eastAsia" w:ascii="方正楷体_GBK" w:eastAsia="方正楷体_GBK"/>
          <w:color w:val="231F20"/>
          <w:sz w:val="26"/>
        </w:rPr>
        <w:t>村</w:t>
      </w:r>
      <w:r>
        <w:rPr>
          <w:rFonts w:hint="eastAsia" w:ascii="方正楷体_GBK" w:eastAsia="方正楷体_GBK"/>
          <w:color w:val="231F20"/>
          <w:sz w:val="26"/>
        </w:rPr>
        <w:tab/>
      </w:r>
      <w:r>
        <w:rPr>
          <w:rFonts w:hint="eastAsia" w:ascii="方正楷体_GBK" w:eastAsia="方正楷体_GBK"/>
          <w:color w:val="231F20"/>
          <w:sz w:val="26"/>
        </w:rPr>
        <w:t>部</w:t>
      </w:r>
    </w:p>
    <w:p>
      <w:pPr>
        <w:spacing w:before="0" w:line="220" w:lineRule="exact"/>
        <w:ind w:left="6138" w:right="0" w:firstLine="0"/>
        <w:jc w:val="left"/>
        <w:rPr>
          <w:rFonts w:hint="eastAsia" w:ascii="方正楷体_GBK" w:eastAsia="方正楷体_GBK"/>
          <w:sz w:val="26"/>
        </w:rPr>
      </w:pPr>
      <w:r>
        <w:rPr>
          <w:rFonts w:hint="eastAsia" w:ascii="方正楷体_GBK" w:eastAsia="方正楷体_GBK"/>
          <w:color w:val="231F20"/>
          <w:sz w:val="26"/>
        </w:rPr>
        <w:t>制定</w:t>
      </w:r>
    </w:p>
    <w:p>
      <w:pPr>
        <w:spacing w:before="0" w:line="285" w:lineRule="exact"/>
        <w:ind w:left="0" w:right="146" w:firstLine="0"/>
        <w:jc w:val="center"/>
        <w:rPr>
          <w:rFonts w:hint="eastAsia" w:ascii="方正楷体_GBK" w:eastAsia="方正楷体_GBK"/>
          <w:sz w:val="26"/>
        </w:rPr>
      </w:pPr>
      <w:r>
        <w:rPr>
          <w:rFonts w:hint="eastAsia" w:ascii="方正楷体_GBK" w:eastAsia="方正楷体_GBK"/>
          <w:color w:val="231F20"/>
          <w:sz w:val="26"/>
        </w:rPr>
        <w:t>国家市场监督管理总局</w:t>
      </w:r>
    </w:p>
    <w:p>
      <w:pPr>
        <w:spacing w:before="70"/>
        <w:ind w:left="827" w:right="135" w:firstLine="0"/>
        <w:jc w:val="center"/>
        <w:rPr>
          <w:rFonts w:hint="eastAsia" w:ascii="方正楷体_GBK" w:eastAsia="方正楷体_GBK"/>
          <w:sz w:val="26"/>
        </w:rPr>
      </w:pPr>
      <w:r>
        <w:rPr>
          <w:rFonts w:hint="eastAsia" w:ascii="方正楷体_GBK" w:eastAsia="方正楷体_GBK"/>
          <w:color w:val="231F20"/>
          <w:sz w:val="26"/>
        </w:rPr>
        <w:t>二〇二一年九月</w:t>
      </w:r>
    </w:p>
    <w:p>
      <w:pPr>
        <w:spacing w:after="0"/>
        <w:jc w:val="center"/>
        <w:rPr>
          <w:rFonts w:hint="eastAsia" w:ascii="方正楷体_GBK" w:eastAsia="方正楷体_GBK"/>
          <w:sz w:val="26"/>
        </w:rPr>
        <w:sectPr>
          <w:type w:val="continuous"/>
          <w:pgSz w:w="11910" w:h="16840"/>
          <w:pgMar w:top="1580" w:right="1300" w:bottom="1020" w:left="1300" w:header="720" w:footer="720" w:gutter="0"/>
          <w:cols w:space="720" w:num="1"/>
        </w:sectPr>
      </w:pPr>
    </w:p>
    <w:p>
      <w:pPr>
        <w:pStyle w:val="3"/>
        <w:rPr>
          <w:rFonts w:ascii="方正楷体_GBK"/>
          <w:sz w:val="20"/>
        </w:rPr>
      </w:pPr>
    </w:p>
    <w:p>
      <w:pPr>
        <w:pStyle w:val="3"/>
        <w:rPr>
          <w:rFonts w:ascii="方正楷体_GBK"/>
          <w:sz w:val="20"/>
        </w:rPr>
      </w:pPr>
    </w:p>
    <w:p>
      <w:pPr>
        <w:pStyle w:val="3"/>
        <w:spacing w:before="4"/>
        <w:rPr>
          <w:rFonts w:ascii="方正楷体_GBK"/>
          <w:sz w:val="14"/>
        </w:rPr>
      </w:pPr>
    </w:p>
    <w:p>
      <w:pPr>
        <w:spacing w:before="3"/>
        <w:ind w:left="4192" w:right="0" w:firstLine="0"/>
        <w:jc w:val="left"/>
        <w:rPr>
          <w:rFonts w:hint="eastAsia" w:ascii="方正黑体_GBK" w:eastAsia="方正黑体_GBK"/>
          <w:sz w:val="28"/>
        </w:rPr>
      </w:pPr>
      <w:r>
        <w:rPr>
          <w:rFonts w:hint="eastAsia" w:ascii="方正黑体_GBK" w:eastAsia="方正黑体_GBK"/>
          <w:color w:val="231F20"/>
          <w:sz w:val="28"/>
        </w:rPr>
        <w:t>使用说明</w:t>
      </w:r>
    </w:p>
    <w:p>
      <w:pPr>
        <w:pStyle w:val="3"/>
        <w:spacing w:before="13"/>
        <w:rPr>
          <w:rFonts w:ascii="方正黑体_GBK"/>
          <w:sz w:val="26"/>
        </w:rPr>
      </w:pPr>
    </w:p>
    <w:p>
      <w:pPr>
        <w:pStyle w:val="3"/>
        <w:spacing w:before="1"/>
        <w:ind w:left="657"/>
      </w:pPr>
      <w:r>
        <w:rPr>
          <w:color w:val="231F20"/>
        </w:rPr>
        <w:t>一、本合同为示范文本，由农业农村部与国家市场监督管理总局联合制定，供农村土地</w:t>
      </w:r>
    </w:p>
    <w:p>
      <w:pPr>
        <w:pStyle w:val="3"/>
        <w:spacing w:before="109"/>
        <w:ind w:left="107"/>
      </w:pPr>
      <w:r>
        <w:rPr>
          <w:color w:val="231F20"/>
        </w:rPr>
        <w:t>（耕地）经营权出租（含转包）的当事人签订合同时参照使用。</w:t>
      </w:r>
    </w:p>
    <w:p>
      <w:pPr>
        <w:pStyle w:val="3"/>
        <w:spacing w:before="109" w:line="319" w:lineRule="auto"/>
        <w:ind w:left="217" w:right="109" w:firstLine="440"/>
        <w:jc w:val="both"/>
      </w:pPr>
      <w:r>
        <w:rPr>
          <w:color w:val="231F20"/>
          <w:spacing w:val="0"/>
        </w:rPr>
        <w:t>二、合同签订前，双方当事人应当仔细阅读本合同内容，特别是其中具有选择性、补充</w:t>
      </w:r>
      <w:r>
        <w:rPr>
          <w:color w:val="231F20"/>
          <w:spacing w:val="-5"/>
        </w:rPr>
        <w:t>性、填充性、修改性的内容；对合同中的专业用词理解不一致的，可向当地农业农村部门或农村经营管理部门咨询。</w:t>
      </w:r>
    </w:p>
    <w:p>
      <w:pPr>
        <w:pStyle w:val="3"/>
        <w:spacing w:before="26" w:line="319" w:lineRule="auto"/>
        <w:ind w:left="217" w:right="110" w:firstLine="440"/>
        <w:jc w:val="both"/>
      </w:pPr>
      <w:r>
        <w:rPr>
          <w:color w:val="231F20"/>
        </w:rPr>
        <w:t>三、合同签订前，工商企业等社会资本通过出租取得土地经营权的，应当依法履行资格审查、项目审核和风险防范等相关程序。</w:t>
      </w:r>
    </w:p>
    <w:p>
      <w:pPr>
        <w:pStyle w:val="3"/>
        <w:spacing w:before="26" w:line="319" w:lineRule="auto"/>
        <w:ind w:left="217" w:right="110" w:firstLine="440"/>
        <w:jc w:val="both"/>
      </w:pPr>
      <w:r>
        <w:rPr>
          <w:color w:val="231F20"/>
        </w:rPr>
        <w:t>四、本合同文本中相关条款后留有空白行，供双方自行约定或者补充约定。双方当事人依法可以对文本条款的内容进行修改、增补或者删减。合同签订生效后,未被修改的文本印刷文字视为双方同意内容。</w:t>
        <w:br/>
        <w:br/>
        <w:t>{联系电话}</w:t>
      </w:r>
    </w:p>
    <w:p>
      <w:pPr>
        <w:pStyle w:val="3"/>
        <w:spacing w:before="26" w:line="319" w:lineRule="auto"/>
        <w:ind w:left="217" w:right="117" w:firstLine="440"/>
        <w:jc w:val="both"/>
      </w:pPr>
      <w:r>
        <w:rPr>
          <w:color w:val="231F20"/>
        </w:rPr>
        <w:t>五、双方当事人应当结合具体情况选择本合同协议条款中所提供的{选择项}，同意的在{选择项前的□}打√，不同意的打 ×。</w:t>
      </w:r>
    </w:p>
    <w:p>
      <w:pPr>
        <w:pStyle w:val="3"/>
        <w:spacing w:before="26"/>
        <w:ind w:left="657"/>
      </w:pPr>
      <w:r>
        <w:rPr>
          <w:color w:val="231F20"/>
        </w:rPr>
        <w:t>六、本合同文本中涉及到的选择、填写内容以手写项为优先。</w:t>
      </w:r>
    </w:p>
    <w:p>
      <w:pPr>
        <w:pStyle w:val="3"/>
        <w:spacing w:before="109"/>
        <w:ind w:left="657"/>
      </w:pPr>
      <w:r>
        <w:rPr>
          <w:color w:val="231F20"/>
        </w:rPr>
        <w:t>七、当事人订立合同的，应当在合同书上签字、盖章或者按指印。</w:t>
      </w:r>
    </w:p>
    <w:p>
      <w:pPr>
        <w:pStyle w:val="3"/>
        <w:spacing w:before="109" w:line="319" w:lineRule="auto"/>
        <w:ind w:left="217" w:right="112" w:firstLine="440"/>
        <w:jc w:val="both"/>
      </w:pPr>
      <w:r>
        <w:rPr>
          <w:color w:val="231F20"/>
        </w:rPr>
        <w:t>八、本合同文本“当事人”部分，自然人填写身份证号码，农村集体经济组织填写农业农村部门赋予的统一社会信用代码，其他市场主体填写市场监督管理部门赋予的统一社会信用代码。</w:t>
      </w:r>
    </w:p>
    <w:p>
      <w:pPr>
        <w:pStyle w:val="3"/>
        <w:spacing w:before="26" w:line="319" w:lineRule="auto"/>
        <w:ind w:left="217" w:right="117" w:firstLine="440"/>
        <w:jc w:val="both"/>
      </w:pPr>
      <w:r>
        <w:rPr>
          <w:color w:val="231F20"/>
        </w:rPr>
        <w:t>九、本合同编号由县级以上农业农村部门或农村经营管理部门指导乡（镇）人民政府农村土地承包管理部门按统一规则填写。</w:t>
      </w:r>
    </w:p>
    <w:p>
      <w:pPr>
        <w:spacing w:after="0" w:line="319" w:lineRule="auto"/>
        <w:jc w:val="both"/>
        <w:sectPr>
          <w:pgSz w:w="11910" w:h="16840"/>
          <w:pgMar w:top="1580" w:right="1300" w:bottom="1020" w:left="1200" w:header="0" w:footer="832" w:gutter="0"/>
          <w:cols w:space="720" w:num="1"/>
        </w:sectPr>
      </w:pPr>
    </w:p>
    <w:p>
      <w:pPr>
        <w:pStyle w:val="3"/>
        <w:spacing w:before="28" w:line="338" w:lineRule="auto"/>
        <w:ind w:left="117" w:right="109" w:firstLine="440"/>
        <w:jc w:val="both"/>
        <w:rPr>
          <w:rFonts w:hint="eastAsia" w:ascii="方正楷体_GBK" w:eastAsia="方正楷体_GBK"/>
        </w:rPr>
      </w:pPr>
      <w:r>
        <w:rPr>
          <w:rFonts w:hint="eastAsia" w:ascii="方正楷体_GBK" w:eastAsia="方正楷体_GBK"/>
          <w:color w:val="231F20"/>
          <w:spacing w:val="-8"/>
        </w:rPr>
        <w:t>根据《中华人民共和国民法典》《中华人民共和国农村土地承包法》和《农村土地经营权</w:t>
      </w:r>
      <w:r>
        <w:rPr>
          <w:rFonts w:hint="eastAsia" w:ascii="方正楷体_GBK" w:eastAsia="方正楷体_GBK"/>
          <w:color w:val="231F20"/>
        </w:rPr>
        <w:t>流转管理办法》等相关法律法规，本着平等、自愿、公平、诚信、有偿的原则，经甲乙双方协商一致，就土地经营权出租事宜，签订本合同。</w:t>
      </w:r>
    </w:p>
    <w:p>
      <w:pPr>
        <w:pStyle w:val="3"/>
        <w:spacing w:before="18"/>
        <w:ind w:left="557"/>
        <w:rPr>
          <w:rFonts w:hint="eastAsia" w:ascii="方正黑体_GBK" w:eastAsia="方正黑体_GBK"/>
        </w:rPr>
      </w:pPr>
      <w:r>
        <w:rPr>
          <w:rFonts w:hint="eastAsia" w:ascii="方正黑体_GBK" w:eastAsia="方正黑体_GBK"/>
          <w:color w:val="231F20"/>
        </w:rPr>
        <w:t>一、当事人</w:t>
      </w:r>
    </w:p>
    <w:p>
      <w:pPr>
        <w:pStyle w:val="3"/>
        <w:tabs>
          <w:tab w:val="left" w:pos="9188"/>
        </w:tabs>
        <w:spacing w:before="121"/>
        <w:ind w:left="557"/>
      </w:pPr>
      <w:r>
        <w:rPr>
          <w:color w:val="231F20"/>
        </w:rPr>
        <w:t>{甲方（出租</w:t>
      </w:r>
      <w:r>
        <w:rPr>
          <w:color w:val="231F20"/>
          <w:spacing w:val="-28"/>
        </w:rPr>
        <w:t>方）</w:t>
      </w:r>
      <w:r>
        <w:rPr>
          <w:color w:val="231F20"/>
          <w:spacing w:val="-28"/>
        </w:rPr>
        <w:t>}：</w:t>
      </w:r>
    </w:p>
    <w:p>
      <w:pPr>
        <w:pStyle w:val="3"/>
        <w:tabs>
          <w:tab w:val="left" w:pos="9188"/>
        </w:tabs>
        <w:spacing w:before="108"/>
        <w:ind w:left="557"/>
        <w:rPr>
          <w:rFonts w:ascii="Times New Roman" w:hAnsi="Times New Roman" w:eastAsia="Times New Roman"/>
        </w:rPr>
      </w:pPr>
      <w:r>
        <w:rPr>
          <w:color w:val="231F20"/>
        </w:rPr>
        <w:t>□社会信用代码 :</w:t>
      </w:r>
      <w:r>
        <w:rPr>
          <w:rFonts w:ascii="Times New Roman" w:hAnsi="Times New Roman" w:eastAsia="Times New Roman"/>
          <w:color w:val="231F20"/>
          <w:u w:val="single" w:color="231F20"/>
        </w:rPr>
        <w:t xml:space="preserve"> </w:t>
      </w:r>
      <w:r>
        <w:rPr>
          <w:rFonts w:ascii="Times New Roman" w:hAnsi="Times New Roman" w:eastAsia="Times New Roman"/>
          <w:color w:val="231F20"/>
          <w:u w:val="single" w:color="231F20"/>
        </w:rPr>
        <w:t>{社会信用代码}</w:t>
      </w:r>
    </w:p>
    <w:p>
      <w:pPr>
        <w:pStyle w:val="3"/>
        <w:tabs>
          <w:tab w:val="left" w:pos="5273"/>
          <w:tab w:val="left" w:pos="9188"/>
        </w:tabs>
        <w:spacing w:before="108" w:line="319" w:lineRule="auto"/>
        <w:ind w:left="557" w:right="114"/>
        <w:jc w:val="both"/>
      </w:pPr>
      <w:r>
        <w:rPr>
          <w:color w:val="231F20"/>
        </w:rPr>
        <w:t>□身份证号码 :</w:t>
      </w:r>
      <w:r>
        <w:rPr>
          <w:rFonts w:ascii="Times New Roman" w:hAnsi="Times New Roman" w:eastAsia="Times New Roman"/>
          <w:color w:val="231F20"/>
          <w:u w:val="single" w:color="231F20"/>
        </w:rPr>
        <w:t xml:space="preserve"> </w:t>
      </w:r>
      <w:r>
        <w:rPr>
          <w:rFonts w:ascii="Times New Roman" w:hAnsi="Times New Roman" w:eastAsia="Times New Roman"/>
          <w:color w:val="231F20"/>
          <w:u w:val="single" w:color="231F20"/>
        </w:rPr>
        <w:t>{</w:t>
      </w:r>
      <w:r>
        <w:rPr>
          <w:rFonts w:ascii="Times New Roman" w:hAnsi="Times New Roman" w:eastAsia="Times New Roman"/>
          <w:color w:val="231F20"/>
          <w:u w:val="single" w:color="231F20"/>
        </w:rPr>
        <w:t>身</w:t>
      </w:r>
      <w:r>
        <w:rPr>
          <w:rFonts w:ascii="Times New Roman" w:hAnsi="Times New Roman" w:eastAsia="Times New Roman"/>
          <w:color w:val="231F20"/>
          <w:u w:val="single" w:color="231F20"/>
        </w:rPr>
        <w:t>份</w:t>
      </w:r>
      <w:r>
        <w:rPr>
          <w:color w:val="231F20"/>
        </w:rPr>
        <w:t xml:space="preserve">证号码}  </w:t>
        <w:br/>
        <w:t xml:space="preserve">法定代表人（负责人 </w:t>
      </w:r>
      <w:r>
        <w:rPr>
          <w:color w:val="231F20"/>
          <w:spacing w:val="-28"/>
        </w:rPr>
        <w:t xml:space="preserve">/ </w:t>
      </w:r>
      <w:r>
        <w:rPr>
          <w:color w:val="231F20"/>
        </w:rPr>
        <w:t>农</w:t>
      </w:r>
      <w:r>
        <w:rPr>
          <w:color w:val="231F20"/>
        </w:rPr>
        <w:t>户</w:t>
      </w:r>
      <w:r>
        <w:rPr>
          <w:color w:val="231F20"/>
        </w:rPr>
        <w:t>代表人）：{</w:t>
      </w:r>
      <w:r>
        <w:rPr>
          <w:color w:val="231F20"/>
          <w:u w:val="single" w:color="231F20"/>
        </w:rPr>
        <w:t>法</w:t>
      </w:r>
      <w:r>
        <w:rPr>
          <w:color w:val="231F20"/>
          <w:u w:val="single" w:color="231F20"/>
        </w:rPr>
        <w:t>定</w:t>
      </w:r>
      <w:r>
        <w:rPr>
          <w:color w:val="231F20"/>
          <w:u w:val="single" w:color="231F20"/>
        </w:rPr>
        <w:t>代</w:t>
      </w:r>
      <w:r>
        <w:rPr>
          <w:color w:val="231F20"/>
          <w:u w:val="single" w:color="231F20"/>
        </w:rPr>
        <w:t>表</w:t>
      </w:r>
      <w:r>
        <w:rPr>
          <w:color w:val="231F20"/>
        </w:rPr>
        <w:t>人姓名}</w:t>
      </w:r>
      <w:r>
        <w:rPr>
          <w:color w:val="231F20"/>
          <w:u w:val="single" w:color="231F20"/>
        </w:rPr>
        <w:t xml:space="preserve"> </w:t>
      </w:r>
      <w:r>
        <w:rPr>
          <w:color w:val="231F20"/>
          <w:u w:val="single" w:color="231F20"/>
        </w:rPr>
        <w:t xml:space="preserve"> </w:t>
      </w:r>
      <w:r>
        <w:rPr>
          <w:color w:val="231F20"/>
        </w:rPr>
        <w:br/>
        <w:t>身份证</w:t>
      </w:r>
      <w:r>
        <w:rPr>
          <w:color w:val="231F20"/>
          <w:u w:val="single" w:color="231F20"/>
        </w:rPr>
        <w:t>号</w:t>
      </w:r>
      <w:r>
        <w:rPr>
          <w:color w:val="231F20"/>
          <w:u w:val="single" w:color="231F20"/>
        </w:rPr>
        <w:t>码</w:t>
      </w:r>
      <w:r>
        <w:rPr>
          <w:color w:val="231F20"/>
          <w:u w:val="single" w:color="231F20"/>
        </w:rPr>
        <w:t>：</w:t>
      </w:r>
      <w:r>
        <w:rPr>
          <w:color w:val="231F20"/>
        </w:rPr>
        <w:t>{法定代表人</w:t>
      </w:r>
      <w:r>
        <w:rPr>
          <w:color w:val="231F20"/>
          <w:spacing w:val="-27"/>
        </w:rPr>
        <w:t>身份</w:t>
      </w:r>
      <w:r>
        <w:rPr>
          <w:color w:val="231F20"/>
        </w:rPr>
        <w:t>证号码</w:t>
      </w:r>
      <w:r>
        <w:rPr>
          <w:color w:val="231F20"/>
          <w:spacing w:val="25"/>
        </w:rPr>
        <w:t>}</w:t>
      </w:r>
      <w:r>
        <w:rPr>
          <w:color w:val="231F20"/>
        </w:rPr>
        <w:t xml:space="preserve">  </w:t>
        <w:br/>
        <w:t>联系地址：</w:t>
      </w:r>
      <w:r>
        <w:rPr>
          <w:color w:val="231F20"/>
          <w:spacing w:val="25"/>
        </w:rPr>
        <w:t>{</w:t>
      </w:r>
      <w:r>
        <w:rPr>
          <w:color w:val="231F20"/>
        </w:rPr>
        <w:t xml:space="preserve">联系地址}  </w:t>
        <w:br/>
      </w:r>
      <w:r>
        <w:rPr>
          <w:color w:val="231F20"/>
          <w:spacing w:val="25"/>
        </w:rPr>
        <w:t>联</w:t>
      </w:r>
      <w:r>
        <w:rPr>
          <w:color w:val="231F20"/>
        </w:rPr>
        <w:t>系电话：{</w:t>
      </w:r>
      <w:r>
        <w:rPr>
          <w:color w:val="231F20"/>
          <w:spacing w:val="25"/>
        </w:rPr>
        <w:t>联</w:t>
      </w:r>
      <w:r>
        <w:rPr>
          <w:color w:val="231F20"/>
        </w:rPr>
        <w:t xml:space="preserve">系电话}  </w:t>
        <w:br/>
        <w:t>经营主体类型：□自然人 □农村承包经营户 □农民专业合作社 □家庭农场 □农村集体经济组织</w:t>
      </w:r>
    </w:p>
    <w:p>
      <w:pPr>
        <w:pStyle w:val="3"/>
        <w:tabs>
          <w:tab w:val="left" w:pos="3461"/>
        </w:tabs>
        <w:spacing w:before="25"/>
        <w:ind w:left="117"/>
        <w:rPr>
          <w:rFonts w:ascii="Times New Roman" w:hAnsi="Times New Roman" w:eastAsia="Times New Roman"/>
        </w:rPr>
      </w:pPr>
      <w:r>
        <w:rPr>
          <w:color w:val="231F20"/>
        </w:rPr>
        <w:t>{组</w:t>
      </w:r>
      <w:r>
        <w:rPr>
          <w:color w:val="231F20"/>
          <w:spacing w:val="52"/>
        </w:rPr>
        <w:t>织</w:t>
      </w:r>
      <w:r>
        <w:rPr>
          <w:color w:val="231F20"/>
        </w:rPr>
        <w:t>类型</w:t>
      </w:r>
      <w:r>
        <w:rPr>
          <w:color w:val="231F20"/>
          <w:spacing w:val="52"/>
        </w:rPr>
        <w:t>}</w:t>
      </w:r>
      <w:r>
        <w:rPr>
          <w:color w:val="231F20"/>
        </w:rPr>
        <w:t xml:space="preserve"> :</w:t>
      </w:r>
      <w:r>
        <w:rPr>
          <w:rFonts w:ascii="Times New Roman" w:hAnsi="Times New Roman" w:eastAsia="Times New Roman"/>
          <w:color w:val="231F20"/>
          <w:u w:val="single" w:color="231F20"/>
        </w:rPr>
      </w:r>
      <w:r>
        <w:rPr>
          <w:rFonts w:ascii="Times New Roman" w:hAnsi="Times New Roman" w:eastAsia="Times New Roman"/>
          <w:color w:val="231F20"/>
          <w:u w:val="single" w:color="231F20"/>
        </w:rPr>
      </w:r>
    </w:p>
    <w:p>
      <w:pPr>
        <w:pStyle w:val="3"/>
        <w:rPr>
          <w:rFonts w:ascii="Times New Roman"/>
          <w:sz w:val="26"/>
        </w:rPr>
      </w:pPr>
    </w:p>
    <w:p>
      <w:pPr>
        <w:pStyle w:val="3"/>
        <w:spacing w:before="8"/>
        <w:rPr>
          <w:rFonts w:ascii="Times New Roman"/>
          <w:sz w:val="21"/>
        </w:rPr>
      </w:pPr>
    </w:p>
    <w:p>
      <w:pPr>
        <w:pStyle w:val="3"/>
        <w:tabs>
          <w:tab w:val="left" w:pos="9188"/>
        </w:tabs>
        <w:ind w:left="557"/>
      </w:pPr>
      <w:r>
        <w:rPr>
          <w:color w:val="231F20"/>
        </w:rPr>
        <w:t>乙方（承租方</w:t>
      </w:r>
      <w:r>
        <w:rPr>
          <w:color w:val="231F20"/>
          <w:spacing w:val="-28"/>
        </w:rPr>
        <w:t>）：</w:t>
      </w:r>
      <w:r>
        <w:rPr>
          <w:color w:val="231F20"/>
          <w:spacing w:val="-28"/>
        </w:rPr>
        <w:t>{承租方名称}</w:t>
      </w:r>
    </w:p>
    <w:p>
      <w:pPr>
        <w:pStyle w:val="3"/>
        <w:tabs>
          <w:tab w:val="left" w:pos="9188"/>
        </w:tabs>
        <w:spacing w:before="109"/>
        <w:ind w:left="557"/>
      </w:pPr>
      <w:r>
        <w:rPr>
          <w:color w:val="231F20"/>
        </w:rPr>
        <w:t>□社会信用代码</w:t>
      </w:r>
      <w:r>
        <w:rPr>
          <w:color w:val="231F20"/>
          <w:u w:val="single" w:color="231F20"/>
        </w:rPr>
        <w:t>：</w:t>
      </w:r>
      <w:r>
        <w:rPr>
          <w:color w:val="231F20"/>
          <w:u w:val="single" w:color="231F20"/>
        </w:rPr>
        <w:t>{社会信用代码}</w:t>
      </w:r>
    </w:p>
    <w:p>
      <w:pPr>
        <w:pStyle w:val="3"/>
        <w:tabs>
          <w:tab w:val="left" w:pos="5327"/>
          <w:tab w:val="left" w:pos="9188"/>
        </w:tabs>
        <w:spacing w:before="109" w:line="319" w:lineRule="auto"/>
        <w:ind w:left="557" w:right="110"/>
        <w:jc w:val="both"/>
      </w:pPr>
      <w:r>
        <w:rPr>
          <w:color w:val="231F20"/>
        </w:rPr>
        <w:t>□身份证号码 :</w:t>
      </w:r>
      <w:r>
        <w:rPr>
          <w:rFonts w:ascii="Times New Roman" w:hAnsi="Times New Roman" w:eastAsia="Times New Roman"/>
          <w:color w:val="231F20"/>
          <w:u w:val="single" w:color="231F20"/>
        </w:rPr>
        <w:t xml:space="preserve"> </w:t>
      </w:r>
      <w:r>
        <w:rPr>
          <w:rFonts w:ascii="Times New Roman" w:hAnsi="Times New Roman" w:eastAsia="Times New Roman"/>
          <w:color w:val="231F20"/>
          <w:u w:val="single" w:color="231F20"/>
        </w:rPr>
        <w:t>{</w:t>
      </w:r>
      <w:r>
        <w:rPr>
          <w:rFonts w:ascii="Times New Roman" w:hAnsi="Times New Roman" w:eastAsia="Times New Roman"/>
          <w:color w:val="231F20"/>
          <w:u w:val="single" w:color="231F20"/>
        </w:rPr>
        <w:t>身</w:t>
      </w:r>
      <w:r>
        <w:rPr>
          <w:rFonts w:ascii="Times New Roman" w:hAnsi="Times New Roman" w:eastAsia="Times New Roman"/>
          <w:color w:val="231F20"/>
          <w:u w:val="single" w:color="231F20"/>
        </w:rPr>
        <w:t>份</w:t>
      </w:r>
      <w:r>
        <w:rPr>
          <w:color w:val="231F20"/>
        </w:rPr>
        <w:t xml:space="preserve">证号码}  </w:t>
        <w:br/>
        <w:t xml:space="preserve">法定代表人（负责人 </w:t>
      </w:r>
      <w:r>
        <w:rPr>
          <w:color w:val="231F20"/>
          <w:spacing w:val="-28"/>
        </w:rPr>
        <w:t xml:space="preserve">/ </w:t>
      </w:r>
      <w:r>
        <w:rPr>
          <w:color w:val="231F20"/>
        </w:rPr>
        <w:t>农</w:t>
      </w:r>
      <w:r>
        <w:rPr>
          <w:color w:val="231F20"/>
        </w:rPr>
        <w:t>户</w:t>
      </w:r>
      <w:r>
        <w:rPr>
          <w:color w:val="231F20"/>
        </w:rPr>
        <w:t>代表人）：{</w:t>
      </w:r>
      <w:r>
        <w:rPr>
          <w:color w:val="231F20"/>
          <w:u w:val="single" w:color="231F20"/>
        </w:rPr>
        <w:t>法</w:t>
      </w:r>
      <w:r>
        <w:rPr>
          <w:color w:val="231F20"/>
          <w:u w:val="single" w:color="231F20"/>
        </w:rPr>
        <w:t>定</w:t>
      </w:r>
      <w:r>
        <w:rPr>
          <w:color w:val="231F20"/>
          <w:u w:val="single" w:color="231F20"/>
        </w:rPr>
        <w:t>代</w:t>
      </w:r>
      <w:r>
        <w:rPr>
          <w:color w:val="231F20"/>
          <w:u w:val="single" w:color="231F20"/>
        </w:rPr>
        <w:t>表</w:t>
      </w:r>
      <w:r>
        <w:rPr>
          <w:color w:val="231F20"/>
        </w:rPr>
        <w:t>人姓名}</w:t>
      </w:r>
      <w:r>
        <w:rPr>
          <w:color w:val="231F20"/>
          <w:u w:val="single" w:color="231F20"/>
        </w:rPr>
        <w:t xml:space="preserve"> </w:t>
      </w:r>
      <w:r>
        <w:rPr>
          <w:color w:val="231F20"/>
          <w:u w:val="single" w:color="231F20"/>
        </w:rPr>
        <w:t>身</w:t>
      </w:r>
      <w:r>
        <w:rPr>
          <w:color w:val="231F20"/>
        </w:rPr>
        <w:t>份证号码</w:t>
      </w:r>
      <w:r>
        <w:rPr>
          <w:color w:val="231F20"/>
          <w:u w:val="single" w:color="231F20"/>
        </w:rPr>
        <w:t>：</w:t>
      </w:r>
      <w:r>
        <w:rPr>
          <w:color w:val="231F20"/>
          <w:u w:val="single" w:color="231F20"/>
        </w:rPr>
        <w:t>{</w:t>
      </w:r>
      <w:r>
        <w:rPr>
          <w:color w:val="231F20"/>
          <w:u w:val="single" w:color="231F20"/>
        </w:rPr>
        <w:t>法</w:t>
      </w:r>
      <w:r>
        <w:rPr>
          <w:color w:val="231F20"/>
          <w:spacing w:val="5"/>
        </w:rPr>
        <w:t>定代表人身</w:t>
      </w:r>
      <w:r>
        <w:rPr>
          <w:color w:val="231F20"/>
        </w:rPr>
        <w:t>份</w:t>
      </w:r>
      <w:r>
        <w:rPr>
          <w:color w:val="231F20"/>
          <w:spacing w:val="-23"/>
        </w:rPr>
        <w:t>证号</w:t>
      </w:r>
      <w:r>
        <w:rPr>
          <w:color w:val="231F20"/>
          <w:spacing w:val="5"/>
        </w:rPr>
        <w:t>码}</w:t>
      </w:r>
      <w:r>
        <w:rPr>
          <w:color w:val="231F20"/>
        </w:rPr>
        <w:t xml:space="preserve"> </w:t>
      </w:r>
      <w:r>
        <w:rPr>
          <w:color w:val="231F20"/>
          <w:spacing w:val="22"/>
        </w:rPr>
        <w:t>联</w:t>
      </w:r>
      <w:r>
        <w:rPr>
          <w:color w:val="231F20"/>
          <w:spacing w:val="5"/>
        </w:rPr>
        <w:t>系地址：{联系</w:t>
      </w:r>
      <w:r>
        <w:rPr>
          <w:color w:val="231F20"/>
        </w:rPr>
        <w:t>地</w:t>
      </w:r>
      <w:r>
        <w:rPr>
          <w:color w:val="231F20"/>
          <w:spacing w:val="22"/>
        </w:rPr>
        <w:t>址</w:t>
      </w:r>
      <w:r>
        <w:rPr>
          <w:color w:val="231F20"/>
          <w:spacing w:val="5"/>
        </w:rPr>
        <w:t>} 联系电话：</w:t>
      </w:r>
      <w:r>
        <w:rPr>
          <w:color w:val="231F20"/>
        </w:rPr>
        <w:t>{</w:t>
      </w:r>
      <w:r>
        <w:rPr>
          <w:color w:val="231F20"/>
          <w:spacing w:val="22"/>
        </w:rPr>
        <w:t>联</w:t>
      </w:r>
      <w:r>
        <w:rPr>
          <w:color w:val="231F20"/>
          <w:spacing w:val="5"/>
        </w:rPr>
        <w:t>系电话}</w:t>
      </w:r>
      <w:r>
        <w:rPr>
          <w:color w:val="231F20"/>
        </w:rPr>
        <w:t xml:space="preserve"> </w:t>
      </w:r>
      <w:r>
        <w:rPr>
          <w:color w:val="231F20"/>
          <w:spacing w:val="22"/>
        </w:rPr>
        <w:t>经</w:t>
      </w:r>
      <w:r>
        <w:rPr>
          <w:color w:val="231F20"/>
          <w:spacing w:val="5"/>
        </w:rPr>
        <w:t>营主</w:t>
      </w:r>
      <w:r>
        <w:rPr>
          <w:color w:val="231F20"/>
        </w:rPr>
        <w:t>体</w:t>
      </w:r>
      <w:r>
        <w:rPr>
          <w:color w:val="231F20"/>
          <w:spacing w:val="22"/>
        </w:rPr>
        <w:t>类</w:t>
      </w:r>
      <w:r>
        <w:rPr>
          <w:color w:val="231F20"/>
          <w:spacing w:val="5"/>
        </w:rPr>
        <w:t>型：□自然人 □农村承包经营户 □农民专业合作社 □家庭农场 □公司 □其他 {其他类型}</w:t>
      </w:r>
    </w:p>
    <w:p>
      <w:pPr>
        <w:pStyle w:val="3"/>
        <w:tabs>
          <w:tab w:val="left" w:pos="1962"/>
        </w:tabs>
        <w:spacing w:before="25"/>
        <w:ind w:left="117"/>
      </w:pPr>
      <w:r>
        <w:rPr>
          <w:color w:val="231F20"/>
        </w:rPr>
        <w:t>{他</w:t>
      </w:r>
      <w:r>
        <w:rPr>
          <w:color w:val="231F20"/>
          <w:u w:val="single" w:color="231F20"/>
        </w:rPr>
        <w:t>}</w:t>
      </w:r>
      <w:r>
        <w:rPr>
          <w:color w:val="231F20"/>
          <w:u w:val="single" w:color="231F20"/>
        </w:rPr>
        <w:t xml:space="preserve"> :</w:t>
      </w:r>
    </w:p>
    <w:p>
      <w:pPr>
        <w:pStyle w:val="3"/>
        <w:spacing w:before="102"/>
        <w:ind w:left="557"/>
        <w:jc w:val="both"/>
        <w:rPr>
          <w:rFonts w:hint="eastAsia" w:ascii="方正黑体_GBK" w:eastAsia="方正黑体_GBK"/>
        </w:rPr>
      </w:pPr>
      <w:r>
        <w:rPr>
          <w:rFonts w:hint="eastAsia" w:ascii="方正黑体_GBK" w:eastAsia="方正黑体_GBK"/>
          <w:color w:val="231F20"/>
        </w:rPr>
        <w:t>二、租赁物</w:t>
      </w:r>
    </w:p>
    <w:p>
      <w:pPr>
        <w:pStyle w:val="3"/>
        <w:tabs>
          <w:tab w:val="left" w:pos="3791"/>
        </w:tabs>
        <w:spacing w:before="121"/>
        <w:ind w:left="447"/>
      </w:pPr>
      <w:r>
        <w:rPr>
          <w:color w:val="231F20"/>
        </w:rPr>
        <w:t>（一）经自愿协商，甲方将</w:t>
      </w:r>
      <w:r>
        <w:rPr>
          <w:color w:val="231F20"/>
          <w:u w:val="single" w:color="231F20"/>
        </w:rPr>
        <w:t>{</w:t>
      </w:r>
      <w:r>
        <w:rPr>
          <w:color w:val="231F20"/>
          <w:u w:val="single" w:color="231F20"/>
        </w:rPr>
        <w:t>土</w:t>
      </w:r>
      <w:r>
        <w:rPr>
          <w:color w:val="231F20"/>
        </w:rPr>
        <w:t>地面积}亩土地经营权（具体见下表及附图）出租给乙方。</w:t>
      </w:r>
    </w:p>
    <w:p>
      <w:pPr>
        <w:pStyle w:val="3"/>
        <w:spacing w:before="14"/>
        <w:rPr>
          <w:sz w:val="12"/>
        </w:rPr>
      </w:pPr>
    </w:p>
    <w:tbl>
      <w:tblPr>
        <w:tblStyle w:val="4"/>
        <w:tblW w:w="0" w:type="auto"/>
        <w:tblInd w:w="122" w:type="dxa"/>
        <w:tblBorders>
          <w:top w:val="single" w:color="231F20" w:sz="4" w:space="0"/>
          <w:left w:val="single" w:color="231F20" w:sz="4" w:space="0"/>
          <w:bottom w:val="single" w:color="231F20" w:sz="4" w:space="0"/>
          <w:right w:val="single" w:color="231F20" w:sz="4" w:space="0"/>
          <w:insideH w:val="single" w:color="231F20" w:sz="4" w:space="0"/>
          <w:insideV w:val="single" w:color="231F2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4"/>
        <w:gridCol w:w="759"/>
        <w:gridCol w:w="713"/>
        <w:gridCol w:w="658"/>
        <w:gridCol w:w="469"/>
        <w:gridCol w:w="473"/>
        <w:gridCol w:w="618"/>
        <w:gridCol w:w="727"/>
        <w:gridCol w:w="945"/>
        <w:gridCol w:w="800"/>
        <w:gridCol w:w="764"/>
        <w:gridCol w:w="873"/>
        <w:gridCol w:w="613"/>
      </w:tblGrid>
      <w:tr>
        <w:tblPrEx>
          <w:tblBorders>
            <w:top w:val="single" w:color="231F20" w:sz="4" w:space="0"/>
            <w:left w:val="single" w:color="231F20" w:sz="4" w:space="0"/>
            <w:bottom w:val="single" w:color="231F20" w:sz="4" w:space="0"/>
            <w:right w:val="single" w:color="231F20" w:sz="4" w:space="0"/>
            <w:insideH w:val="single" w:color="231F20" w:sz="4" w:space="0"/>
            <w:insideV w:val="single" w:color="231F2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654" w:type="dxa"/>
            <w:vMerge w:val="restart"/>
          </w:tcPr>
          <w:p>
            <w:pPr>
              <w:pStyle w:val="8"/>
              <w:spacing w:before="14"/>
              <w:rPr>
                <w:sz w:val="20"/>
              </w:rPr>
            </w:pPr>
          </w:p>
          <w:p>
            <w:pPr>
              <w:pStyle w:val="8"/>
              <w:spacing w:line="230" w:lineRule="auto"/>
              <w:ind w:left="236" w:right="2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序号</w:t>
            </w:r>
          </w:p>
        </w:tc>
        <w:tc>
          <w:tcPr>
            <w:tcW w:w="759" w:type="dxa"/>
            <w:vMerge w:val="restart"/>
          </w:tcPr>
          <w:p>
            <w:pPr>
              <w:pStyle w:val="8"/>
              <w:spacing w:before="3"/>
              <w:rPr>
                <w:sz w:val="20"/>
              </w:rPr>
            </w:pPr>
          </w:p>
          <w:p>
            <w:pPr>
              <w:pStyle w:val="8"/>
              <w:spacing w:line="265" w:lineRule="exact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村</w:t>
            </w:r>
          </w:p>
          <w:p>
            <w:pPr>
              <w:pStyle w:val="8"/>
              <w:spacing w:line="265" w:lineRule="exact"/>
              <w:ind w:left="133" w:right="3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（组）</w:t>
            </w:r>
          </w:p>
        </w:tc>
        <w:tc>
          <w:tcPr>
            <w:tcW w:w="713" w:type="dxa"/>
            <w:vMerge w:val="restart"/>
          </w:tcPr>
          <w:p>
            <w:pPr>
              <w:pStyle w:val="8"/>
              <w:spacing w:before="14"/>
              <w:rPr>
                <w:sz w:val="20"/>
              </w:rPr>
            </w:pPr>
          </w:p>
          <w:p>
            <w:pPr>
              <w:pStyle w:val="8"/>
              <w:spacing w:line="230" w:lineRule="auto"/>
              <w:ind w:left="175" w:right="148"/>
              <w:rPr>
                <w:sz w:val="18"/>
              </w:rPr>
            </w:pPr>
            <w:r>
              <w:rPr>
                <w:color w:val="231F20"/>
                <w:sz w:val="18"/>
              </w:rPr>
              <w:t>地块名称</w:t>
            </w:r>
          </w:p>
        </w:tc>
        <w:tc>
          <w:tcPr>
            <w:tcW w:w="658" w:type="dxa"/>
            <w:vMerge w:val="restart"/>
          </w:tcPr>
          <w:p>
            <w:pPr>
              <w:pStyle w:val="8"/>
              <w:spacing w:before="14"/>
              <w:rPr>
                <w:sz w:val="20"/>
              </w:rPr>
            </w:pPr>
          </w:p>
          <w:p>
            <w:pPr>
              <w:pStyle w:val="8"/>
              <w:spacing w:line="230" w:lineRule="auto"/>
              <w:ind w:left="147" w:right="121"/>
              <w:rPr>
                <w:sz w:val="18"/>
              </w:rPr>
            </w:pPr>
            <w:r>
              <w:rPr>
                <w:color w:val="231F20"/>
                <w:sz w:val="18"/>
              </w:rPr>
              <w:t>地块代码</w:t>
            </w:r>
          </w:p>
        </w:tc>
        <w:tc>
          <w:tcPr>
            <w:tcW w:w="2287" w:type="dxa"/>
            <w:gridSpan w:val="4"/>
          </w:tcPr>
          <w:p>
            <w:pPr>
              <w:pStyle w:val="8"/>
              <w:spacing w:before="113"/>
              <w:ind w:left="601"/>
              <w:rPr>
                <w:sz w:val="18"/>
              </w:rPr>
            </w:pPr>
            <w:r>
              <w:rPr>
                <w:color w:val="231F20"/>
                <w:sz w:val="18"/>
              </w:rPr>
              <w:t>坐落（四至）</w:t>
            </w:r>
          </w:p>
        </w:tc>
        <w:tc>
          <w:tcPr>
            <w:tcW w:w="945" w:type="dxa"/>
            <w:vMerge w:val="restart"/>
          </w:tcPr>
          <w:p>
            <w:pPr>
              <w:pStyle w:val="8"/>
              <w:spacing w:before="3"/>
              <w:rPr>
                <w:sz w:val="20"/>
              </w:rPr>
            </w:pPr>
          </w:p>
          <w:p>
            <w:pPr>
              <w:pStyle w:val="8"/>
              <w:spacing w:line="265" w:lineRule="exact"/>
              <w:ind w:left="290"/>
              <w:rPr>
                <w:sz w:val="18"/>
              </w:rPr>
            </w:pPr>
            <w:r>
              <w:rPr>
                <w:color w:val="231F20"/>
                <w:sz w:val="18"/>
              </w:rPr>
              <w:t>面积</w:t>
            </w:r>
          </w:p>
          <w:p>
            <w:pPr>
              <w:pStyle w:val="8"/>
              <w:spacing w:line="265" w:lineRule="exact"/>
              <w:ind w:left="200"/>
              <w:rPr>
                <w:sz w:val="18"/>
              </w:rPr>
            </w:pPr>
            <w:r>
              <w:rPr>
                <w:color w:val="231F20"/>
                <w:sz w:val="18"/>
              </w:rPr>
              <w:t>（亩）</w:t>
            </w:r>
          </w:p>
        </w:tc>
        <w:tc>
          <w:tcPr>
            <w:tcW w:w="800" w:type="dxa"/>
            <w:vMerge w:val="restart"/>
          </w:tcPr>
          <w:p>
            <w:pPr>
              <w:pStyle w:val="8"/>
              <w:spacing w:before="14"/>
              <w:rPr>
                <w:sz w:val="20"/>
              </w:rPr>
            </w:pPr>
          </w:p>
          <w:p>
            <w:pPr>
              <w:pStyle w:val="8"/>
              <w:spacing w:line="230" w:lineRule="auto"/>
              <w:ind w:left="217" w:right="193"/>
              <w:rPr>
                <w:sz w:val="18"/>
              </w:rPr>
            </w:pPr>
            <w:r>
              <w:rPr>
                <w:color w:val="231F20"/>
                <w:sz w:val="18"/>
              </w:rPr>
              <w:t>质量等级</w:t>
            </w:r>
          </w:p>
        </w:tc>
        <w:tc>
          <w:tcPr>
            <w:tcW w:w="764" w:type="dxa"/>
            <w:vMerge w:val="restart"/>
          </w:tcPr>
          <w:p>
            <w:pPr>
              <w:pStyle w:val="8"/>
              <w:spacing w:before="14"/>
              <w:rPr>
                <w:sz w:val="20"/>
              </w:rPr>
            </w:pPr>
          </w:p>
          <w:p>
            <w:pPr>
              <w:pStyle w:val="8"/>
              <w:spacing w:line="230" w:lineRule="auto"/>
              <w:ind w:left="199" w:right="175"/>
              <w:rPr>
                <w:sz w:val="18"/>
              </w:rPr>
            </w:pPr>
            <w:r>
              <w:rPr>
                <w:color w:val="231F20"/>
                <w:sz w:val="18"/>
              </w:rPr>
              <w:t>土地类型</w:t>
            </w:r>
          </w:p>
        </w:tc>
        <w:tc>
          <w:tcPr>
            <w:tcW w:w="873" w:type="dxa"/>
            <w:vMerge w:val="restart"/>
          </w:tcPr>
          <w:p>
            <w:pPr>
              <w:pStyle w:val="8"/>
              <w:spacing w:before="14"/>
              <w:rPr>
                <w:sz w:val="20"/>
              </w:rPr>
            </w:pPr>
          </w:p>
          <w:p>
            <w:pPr>
              <w:pStyle w:val="8"/>
              <w:spacing w:line="230" w:lineRule="auto"/>
              <w:ind w:left="163" w:right="140"/>
              <w:rPr>
                <w:sz w:val="18"/>
              </w:rPr>
            </w:pPr>
            <w:r>
              <w:rPr>
                <w:color w:val="231F20"/>
                <w:sz w:val="18"/>
              </w:rPr>
              <w:t>承包合同代码</w:t>
            </w:r>
          </w:p>
        </w:tc>
        <w:tc>
          <w:tcPr>
            <w:tcW w:w="613" w:type="dxa"/>
            <w:vMerge w:val="restart"/>
          </w:tcPr>
          <w:p>
            <w:pPr>
              <w:pStyle w:val="8"/>
              <w:spacing w:before="13"/>
              <w:rPr>
                <w:sz w:val="28"/>
              </w:rPr>
            </w:pPr>
          </w:p>
          <w:p>
            <w:pPr>
              <w:pStyle w:val="8"/>
              <w:ind w:left="122"/>
              <w:rPr>
                <w:sz w:val="18"/>
              </w:rPr>
            </w:pPr>
            <w:r>
              <w:rPr>
                <w:color w:val="231F20"/>
                <w:sz w:val="18"/>
              </w:rPr>
              <w:t>备注</w:t>
            </w:r>
          </w:p>
        </w:tc>
      </w:tr>
      <w:tr>
        <w:tblPrEx>
          <w:tblBorders>
            <w:top w:val="single" w:color="231F20" w:sz="4" w:space="0"/>
            <w:left w:val="single" w:color="231F20" w:sz="4" w:space="0"/>
            <w:bottom w:val="single" w:color="231F20" w:sz="4" w:space="0"/>
            <w:right w:val="single" w:color="231F20" w:sz="4" w:space="0"/>
            <w:insideH w:val="single" w:color="231F20" w:sz="4" w:space="0"/>
            <w:insideV w:val="single" w:color="231F2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6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" w:type="dxa"/>
          </w:tcPr>
          <w:p>
            <w:pPr>
              <w:pStyle w:val="8"/>
              <w:spacing w:before="161"/>
              <w:ind w:left="143"/>
              <w:rPr>
                <w:sz w:val="18"/>
              </w:rPr>
            </w:pPr>
            <w:r>
              <w:rPr>
                <w:color w:val="231F20"/>
                <w:sz w:val="18"/>
              </w:rPr>
              <w:t>东</w:t>
            </w:r>
          </w:p>
        </w:tc>
        <w:tc>
          <w:tcPr>
            <w:tcW w:w="473" w:type="dxa"/>
          </w:tcPr>
          <w:p>
            <w:pPr>
              <w:pStyle w:val="8"/>
              <w:spacing w:before="161"/>
              <w:ind w:left="144"/>
              <w:rPr>
                <w:sz w:val="18"/>
              </w:rPr>
            </w:pPr>
            <w:r>
              <w:rPr>
                <w:color w:val="231F20"/>
                <w:sz w:val="18"/>
              </w:rPr>
              <w:t>南</w:t>
            </w:r>
          </w:p>
        </w:tc>
        <w:tc>
          <w:tcPr>
            <w:tcW w:w="618" w:type="dxa"/>
          </w:tcPr>
          <w:p>
            <w:pPr>
              <w:pStyle w:val="8"/>
              <w:spacing w:before="161"/>
              <w:ind w:left="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西</w:t>
            </w:r>
          </w:p>
        </w:tc>
        <w:tc>
          <w:tcPr>
            <w:tcW w:w="727" w:type="dxa"/>
          </w:tcPr>
          <w:p>
            <w:pPr>
              <w:pStyle w:val="8"/>
              <w:spacing w:before="161"/>
              <w:ind w:left="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北</w:t>
            </w:r>
          </w:p>
        </w:tc>
        <w:tc>
          <w:tcPr>
            <w:tcW w:w="94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231F20" w:sz="4" w:space="0"/>
            <w:left w:val="single" w:color="231F20" w:sz="4" w:space="0"/>
            <w:bottom w:val="single" w:color="231F20" w:sz="4" w:space="0"/>
            <w:right w:val="single" w:color="231F20" w:sz="4" w:space="0"/>
            <w:insideH w:val="single" w:color="231F20" w:sz="4" w:space="0"/>
            <w:insideV w:val="single" w:color="231F2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654" w:type="dxa"/>
          </w:tcPr>
          <w:p>
            <w:pPr>
              <w:pStyle w:val="8"/>
              <w:spacing w:before="44"/>
              <w:ind w:left="281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759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58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469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18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727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945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764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873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13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231F20" w:sz="4" w:space="0"/>
            <w:left w:val="single" w:color="231F20" w:sz="4" w:space="0"/>
            <w:bottom w:val="single" w:color="231F20" w:sz="4" w:space="0"/>
            <w:right w:val="single" w:color="231F20" w:sz="4" w:space="0"/>
            <w:insideH w:val="single" w:color="231F20" w:sz="4" w:space="0"/>
            <w:insideV w:val="single" w:color="231F2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654" w:type="dxa"/>
          </w:tcPr>
          <w:p>
            <w:pPr>
              <w:pStyle w:val="8"/>
              <w:spacing w:before="44"/>
              <w:ind w:left="281"/>
              <w:rPr>
                <w:sz w:val="18"/>
              </w:rPr>
            </w:pPr>
            <w:r>
              <w:rPr>
                <w:color w:val="231F20"/>
                <w:sz w:val="18"/>
              </w:rPr>
              <w:t>2</w:t>
            </w:r>
          </w:p>
        </w:tc>
        <w:tc>
          <w:tcPr>
            <w:tcW w:w="759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58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469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18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727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945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764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873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13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231F20" w:sz="4" w:space="0"/>
            <w:left w:val="single" w:color="231F20" w:sz="4" w:space="0"/>
            <w:bottom w:val="single" w:color="231F20" w:sz="4" w:space="0"/>
            <w:right w:val="single" w:color="231F20" w:sz="4" w:space="0"/>
            <w:insideH w:val="single" w:color="231F20" w:sz="4" w:space="0"/>
            <w:insideV w:val="single" w:color="231F2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654" w:type="dxa"/>
          </w:tcPr>
          <w:p>
            <w:pPr>
              <w:pStyle w:val="8"/>
              <w:spacing w:before="44"/>
              <w:ind w:left="281"/>
              <w:rPr>
                <w:sz w:val="18"/>
              </w:rPr>
            </w:pPr>
            <w:r>
              <w:rPr>
                <w:color w:val="231F20"/>
                <w:sz w:val="18"/>
              </w:rPr>
              <w:t>3</w:t>
            </w:r>
          </w:p>
        </w:tc>
        <w:tc>
          <w:tcPr>
            <w:tcW w:w="759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58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469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18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727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945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764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873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13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231F20" w:sz="4" w:space="0"/>
            <w:left w:val="single" w:color="231F20" w:sz="4" w:space="0"/>
            <w:bottom w:val="single" w:color="231F20" w:sz="4" w:space="0"/>
            <w:right w:val="single" w:color="231F20" w:sz="4" w:space="0"/>
            <w:insideH w:val="single" w:color="231F20" w:sz="4" w:space="0"/>
            <w:insideV w:val="single" w:color="231F2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654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759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58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469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18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727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945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764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873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13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231F20" w:sz="4" w:space="0"/>
            <w:left w:val="single" w:color="231F20" w:sz="4" w:space="0"/>
            <w:bottom w:val="single" w:color="231F20" w:sz="4" w:space="0"/>
            <w:right w:val="single" w:color="231F20" w:sz="4" w:space="0"/>
            <w:insideH w:val="single" w:color="231F20" w:sz="4" w:space="0"/>
            <w:insideV w:val="single" w:color="231F2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654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759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58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469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18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727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945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764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873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13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580" w:right="1300" w:bottom="1020" w:left="1300" w:header="0" w:footer="832" w:gutter="0"/>
          <w:cols w:space="720" w:num="1"/>
        </w:sectPr>
      </w:pPr>
    </w:p>
    <w:p>
      <w:pPr>
        <w:pStyle w:val="3"/>
        <w:spacing w:before="24"/>
        <w:ind w:left="547"/>
      </w:pPr>
      <w:r>
        <w:rPr>
          <w:color w:val="231F20"/>
        </w:rPr>
        <w:t>（二）出租土地上的附属建筑和资产情况现状描述：{现状描述内容}</w:t>
      </w:r>
    </w:p>
    <w:p>
      <w:pPr>
        <w:pStyle w:val="3"/>
        <w:spacing w:before="11"/>
        <w:rPr>
          <w:sz w:val="24"/>
        </w:rPr>
      </w:pPr>
      <w:r>
        <w:pict>
          <v:line id="_x0000_s1026" o:spid="_x0000_s1026" o:spt="20" style="position:absolute;left:0pt;margin-left:70.85pt;margin-top:20.65pt;height:0pt;width:453.5pt;mso-position-horizontal-relative:page;mso-wrap-distance-bottom:0pt;mso-wrap-distance-top:0pt;z-index:251659264;mso-width-relative:page;mso-height-relative:page;" stroked="t" coordsize="21600,21600">
            <v:path arrowok="t"/>
            <v:fill focussize="0,0"/>
            <v:stroke weight="0.282992125984252pt" color="#231F20"/>
            <v:imagedata o:title=""/>
            <o:lock v:ext="edit"/>
            <w10:wrap type="topAndBottom"/>
          </v:line>
        </w:pict>
      </w:r>
    </w:p>
    <w:p>
      <w:pPr>
        <w:pStyle w:val="3"/>
        <w:tabs>
          <w:tab w:val="left" w:pos="9178"/>
        </w:tabs>
        <w:spacing w:before="63" w:line="304" w:lineRule="auto"/>
        <w:ind w:left="657" w:right="105" w:hanging="440"/>
      </w:pPr>
      <w:r>
        <w:rPr>
          <w:rFonts w:ascii="Times New Roman" w:eastAsia="Times New Roman"/>
          <w:color w:val="231F20"/>
          <w:u w:val="single" w:color="231F20"/>
        </w:rPr>
        <w:t>,</w:t>
      </w:r>
      <w:r>
        <w:rPr>
          <w:rFonts w:ascii="Times New Roman" w:eastAsia="Times New Roman"/>
          <w:color w:val="231F20"/>
          <w:u w:val="single" w:color="231F20"/>
        </w:rPr>
        <w:t>出</w:t>
      </w:r>
      <w:r>
        <w:rPr>
          <w:rFonts w:ascii="Times New Roman" w:eastAsia="Times New Roman"/>
          <w:color w:val="231F20"/>
          <w:u w:val="single" w:color="231F20"/>
        </w:rPr>
        <w:t>租</w:t>
      </w:r>
      <w:r>
        <w:rPr>
          <w:color w:val="231F20"/>
        </w:rPr>
        <w:t>土地上的附属建筑和资产的处置方式描述（可另附件）：{</w:t>
      </w:r>
      <w:r>
        <w:rPr>
          <w:color w:val="231F20"/>
          <w:spacing w:val="-28"/>
        </w:rPr>
        <w:t>处置方式}</w:t>
      </w:r>
    </w:p>
    <w:p>
      <w:pPr>
        <w:pStyle w:val="3"/>
        <w:spacing w:before="2"/>
        <w:rPr>
          <w:sz w:val="20"/>
        </w:rPr>
      </w:pPr>
      <w:r>
        <w:pict>
          <v:line id="_x0000_s1027" o:spid="_x0000_s1027" o:spt="20" style="position:absolute;left:0pt;margin-left:70.85pt;margin-top:17.25pt;height:0pt;width:453.5pt;mso-position-horizontal-relative:page;mso-wrap-distance-bottom:0pt;mso-wrap-distance-top:0pt;z-index:251660288;mso-width-relative:page;mso-height-relative:page;" stroked="t" coordsize="21600,21600">
            <v:path arrowok="t"/>
            <v:fill focussize="0,0"/>
            <v:stroke weight="0.282992125984252pt" color="#231F20"/>
            <v:imagedata o:title=""/>
            <o:lock v:ext="edit"/>
            <w10:wrap type="topAndBottom"/>
          </v:line>
        </w:pict>
      </w:r>
    </w:p>
    <w:p>
      <w:pPr>
        <w:pStyle w:val="3"/>
        <w:tabs>
          <w:tab w:val="left" w:pos="9178"/>
        </w:tabs>
        <w:spacing w:before="63"/>
        <w:ind w:left="217"/>
      </w:pPr>
      <w:r>
        <w:rPr>
          <w:rFonts w:ascii="Times New Roman" w:eastAsia="Times New Roman"/>
          <w:color w:val="231F20"/>
          <w:u w:val="single" w:color="231F20"/>
        </w:rPr>
        <w:t>`</w:t>
      </w:r>
      <w:r>
        <w:rPr>
          <w:rFonts w:ascii="Times New Roman" w:eastAsia="Times New Roman"/>
          <w:color w:val="231F20"/>
          <w:u w:val="single" w:color="231F20"/>
        </w:rPr>
        <w:t>`</w:t>
      </w:r>
      <w:r>
        <w:rPr>
          <w:color w:val="231F20"/>
        </w:rPr>
        <w:t>`plaintext</w:t>
        <w:br/>
        <w:br/>
        <w:t>{待填写内容}</w:t>
        <w:br/>
        <w:br/>
        <w:t>```</w:t>
      </w:r>
    </w:p>
    <w:p>
      <w:pPr>
        <w:pStyle w:val="3"/>
        <w:spacing w:before="82"/>
        <w:ind w:left="657"/>
        <w:rPr>
          <w:rFonts w:hint="eastAsia" w:ascii="方正黑体_GBK" w:eastAsia="方正黑体_GBK"/>
        </w:rPr>
      </w:pPr>
      <w:r>
        <w:rPr>
          <w:rFonts w:hint="eastAsia" w:ascii="方正黑体_GBK" w:eastAsia="方正黑体_GBK"/>
          <w:color w:val="231F20"/>
        </w:rPr>
        <w:t>三、出租土地用途</w:t>
      </w:r>
    </w:p>
    <w:p>
      <w:pPr>
        <w:pStyle w:val="3"/>
        <w:tabs>
          <w:tab w:val="left" w:pos="9178"/>
        </w:tabs>
        <w:spacing w:before="101"/>
        <w:ind w:left="657"/>
      </w:pPr>
      <w:r>
        <w:rPr>
          <w:color w:val="231F20"/>
        </w:rPr>
        <w:t>出租土地用途为</w:t>
      </w:r>
      <w:r>
        <w:rPr>
          <w:color w:val="231F20"/>
          <w:u w:val="single" w:color="231F20"/>
        </w:rPr>
        <w:t xml:space="preserve"> </w:t>
      </w:r>
      <w:r>
        <w:rPr>
          <w:color w:val="231F20"/>
          <w:u w:val="single" w:color="231F20"/>
        </w:rPr>
        <w:t>{</w:t>
      </w:r>
      <w:r>
        <w:rPr>
          <w:color w:val="231F20"/>
        </w:rPr>
        <w:t>土地用途} 。</w:t>
      </w:r>
    </w:p>
    <w:p>
      <w:pPr>
        <w:pStyle w:val="3"/>
        <w:spacing w:before="82"/>
        <w:ind w:left="657"/>
        <w:rPr>
          <w:rFonts w:hint="eastAsia" w:ascii="方正黑体_GBK" w:eastAsia="方正黑体_GBK"/>
        </w:rPr>
      </w:pPr>
      <w:r>
        <w:rPr>
          <w:rFonts w:hint="eastAsia" w:ascii="方正黑体_GBK" w:eastAsia="方正黑体_GBK"/>
          <w:color w:val="231F20"/>
        </w:rPr>
        <w:t>四、租赁期限</w:t>
      </w:r>
    </w:p>
    <w:p>
      <w:pPr>
        <w:pStyle w:val="3"/>
        <w:tabs>
          <w:tab w:val="left" w:pos="2691"/>
          <w:tab w:val="left" w:pos="3351"/>
          <w:tab w:val="left" w:pos="4011"/>
          <w:tab w:val="left" w:pos="5551"/>
          <w:tab w:val="left" w:pos="6211"/>
          <w:tab w:val="left" w:pos="6871"/>
        </w:tabs>
        <w:spacing w:before="101"/>
        <w:ind w:left="657"/>
      </w:pPr>
      <w:r>
        <w:rPr>
          <w:color w:val="231F20"/>
        </w:rPr>
        <w:t>租赁期限自</w:t>
      </w:r>
      <w:r>
        <w:rPr>
          <w:color w:val="231F20"/>
          <w:u w:val="single" w:color="231F20"/>
        </w:rPr>
        <w:t xml:space="preserve"> </w:t>
      </w:r>
      <w:r>
        <w:rPr>
          <w:color w:val="231F20"/>
          <w:u w:val="single" w:color="231F20"/>
        </w:rPr>
        <w:t>{</w:t>
      </w:r>
      <w:r>
        <w:rPr>
          <w:color w:val="231F20"/>
        </w:rPr>
        <w:t>年</w:t>
      </w:r>
      <w:r>
        <w:rPr>
          <w:color w:val="231F20"/>
          <w:u w:val="single" w:color="231F20"/>
        </w:rPr>
        <w:t>}</w:t>
      </w:r>
      <w:r>
        <w:rPr>
          <w:color w:val="231F20"/>
          <w:u w:val="single" w:color="231F20"/>
        </w:rPr>
        <w:t xml:space="preserve"> </w:t>
      </w:r>
      <w:r>
        <w:rPr>
          <w:color w:val="231F20"/>
        </w:rPr>
        <w:t xml:space="preserve"> </w:t>
      </w:r>
      <w:r>
        <w:rPr>
          <w:color w:val="231F20"/>
          <w:u w:val="single" w:color="231F20"/>
        </w:rPr>
        <w:t>{</w:t>
      </w:r>
      <w:r>
        <w:rPr>
          <w:color w:val="231F20"/>
          <w:u w:val="single" w:color="231F20"/>
        </w:rPr>
        <w:t>月</w:t>
      </w:r>
      <w:r>
        <w:rPr>
          <w:color w:val="231F20"/>
        </w:rPr>
        <w:t xml:space="preserve">}  </w:t>
      </w:r>
      <w:r>
        <w:rPr>
          <w:color w:val="231F20"/>
          <w:u w:val="single" w:color="231F20"/>
        </w:rPr>
        <w:t>{</w:t>
      </w:r>
      <w:r>
        <w:rPr>
          <w:color w:val="231F20"/>
          <w:u w:val="single" w:color="231F20"/>
        </w:rPr>
        <w:t>日</w:t>
      </w:r>
      <w:r>
        <w:rPr>
          <w:color w:val="231F20"/>
        </w:rPr>
        <w:t>}</w:t>
      </w:r>
      <w:r>
        <w:rPr>
          <w:color w:val="231F20"/>
          <w:u w:val="single" w:color="231F20"/>
        </w:rPr>
        <w:t xml:space="preserve"> </w:t>
      </w:r>
      <w:r>
        <w:rPr>
          <w:color w:val="231F20"/>
          <w:u w:val="single" w:color="231F20"/>
        </w:rPr>
        <w:t>起</w:t>
      </w:r>
      <w:r>
        <w:rPr>
          <w:color w:val="231F20"/>
        </w:rPr>
        <w:t>至</w:t>
      </w:r>
      <w:r>
        <w:rPr>
          <w:color w:val="231F20"/>
          <w:u w:val="single" w:color="231F20"/>
        </w:rPr>
        <w:t xml:space="preserve"> </w:t>
      </w:r>
      <w:r>
        <w:rPr>
          <w:color w:val="231F20"/>
          <w:u w:val="single" w:color="231F20"/>
        </w:rPr>
        <w:t>{</w:t>
      </w:r>
      <w:r>
        <w:rPr>
          <w:color w:val="231F20"/>
        </w:rPr>
        <w:t>年}  {月}  {日} 止。</w:t>
      </w:r>
    </w:p>
    <w:p>
      <w:pPr>
        <w:pStyle w:val="3"/>
        <w:spacing w:before="82"/>
        <w:ind w:left="657"/>
        <w:rPr>
          <w:rFonts w:hint="eastAsia" w:ascii="方正黑体_GBK" w:eastAsia="方正黑体_GBK"/>
        </w:rPr>
      </w:pPr>
      <w:r>
        <w:rPr>
          <w:rFonts w:hint="eastAsia" w:ascii="方正黑体_GBK" w:eastAsia="方正黑体_GBK"/>
          <w:color w:val="231F20"/>
        </w:rPr>
        <w:t>五、出租土地交付时间</w:t>
      </w:r>
    </w:p>
    <w:p>
      <w:pPr>
        <w:pStyle w:val="3"/>
        <w:tabs>
          <w:tab w:val="left" w:pos="2417"/>
          <w:tab w:val="left" w:pos="3077"/>
          <w:tab w:val="left" w:pos="3737"/>
        </w:tabs>
        <w:spacing w:before="101"/>
        <w:ind w:left="657"/>
      </w:pPr>
      <w:r>
        <w:rPr>
          <w:color w:val="231F20"/>
        </w:rPr>
        <w:t>甲方应于</w:t>
      </w:r>
      <w:r>
        <w:rPr>
          <w:color w:val="231F20"/>
          <w:u w:val="single" w:color="231F20"/>
        </w:rPr>
        <w:t xml:space="preserve"> </w:t>
      </w:r>
      <w:r>
        <w:rPr>
          <w:color w:val="231F20"/>
          <w:u w:val="single" w:color="231F20"/>
        </w:rPr>
        <w:t>{</w:t>
      </w:r>
      <w:r>
        <w:rPr>
          <w:color w:val="231F20"/>
        </w:rPr>
        <w:t>年</w:t>
      </w:r>
      <w:r>
        <w:rPr>
          <w:color w:val="231F20"/>
          <w:u w:val="single" w:color="231F20"/>
        </w:rPr>
        <w:t>份</w:t>
      </w:r>
      <w:r>
        <w:rPr>
          <w:color w:val="231F20"/>
          <w:u w:val="single" w:color="231F20"/>
        </w:rPr>
        <w:t>}</w:t>
      </w:r>
      <w:r>
        <w:rPr>
          <w:color w:val="231F20"/>
        </w:rPr>
        <w:t xml:space="preserve"> </w:t>
      </w:r>
      <w:r>
        <w:rPr>
          <w:color w:val="231F20"/>
          <w:u w:val="single" w:color="231F20"/>
        </w:rPr>
        <w:t>年</w:t>
      </w:r>
      <w:r>
        <w:rPr>
          <w:color w:val="231F20"/>
          <w:u w:val="single" w:color="231F20"/>
        </w:rPr>
        <w:t xml:space="preserve"> </w:t>
      </w:r>
      <w:r>
        <w:rPr>
          <w:color w:val="231F20"/>
        </w:rPr>
        <w:t>{月份} 月 {日期} 日前完成土地交付。</w:t>
      </w:r>
    </w:p>
    <w:p>
      <w:pPr>
        <w:pStyle w:val="3"/>
        <w:spacing w:before="82"/>
        <w:ind w:left="657"/>
        <w:rPr>
          <w:rFonts w:hint="eastAsia" w:ascii="方正黑体_GBK" w:eastAsia="方正黑体_GBK"/>
        </w:rPr>
      </w:pPr>
      <w:r>
        <w:rPr>
          <w:rFonts w:hint="eastAsia" w:ascii="方正黑体_GBK" w:eastAsia="方正黑体_GBK"/>
          <w:color w:val="231F20"/>
        </w:rPr>
        <w:t>六、租金及支付方式</w:t>
      </w:r>
    </w:p>
    <w:p>
      <w:pPr>
        <w:pStyle w:val="3"/>
        <w:spacing w:before="101"/>
        <w:ind w:left="547"/>
      </w:pPr>
      <w:r>
        <w:rPr>
          <w:color w:val="231F20"/>
        </w:rPr>
        <w:t>（一）租金标准</w:t>
      </w:r>
    </w:p>
    <w:p>
      <w:pPr>
        <w:pStyle w:val="3"/>
        <w:tabs>
          <w:tab w:val="left" w:pos="3127"/>
        </w:tabs>
        <w:spacing w:before="88"/>
        <w:ind w:left="657"/>
      </w:pPr>
      <w:r>
        <w:rPr>
          <w:color w:val="231F20"/>
        </w:rPr>
        <w:t>双方当事人选择第</w:t>
      </w:r>
      <w:r>
        <w:rPr>
          <w:color w:val="231F20"/>
          <w:u w:val="single" w:color="231F20"/>
        </w:rPr>
        <w:t>{</w:t>
      </w:r>
      <w:r>
        <w:rPr>
          <w:color w:val="231F20"/>
          <w:u w:val="single" w:color="231F20"/>
        </w:rPr>
        <w:t>租</w:t>
      </w:r>
      <w:r>
        <w:rPr>
          <w:color w:val="231F20"/>
        </w:rPr>
        <w:t>金标准类型}种租金标准。</w:t>
      </w:r>
    </w:p>
    <w:p>
      <w:pPr>
        <w:pStyle w:val="7"/>
        <w:numPr>
          <w:ilvl w:val="0"/>
          <w:numId w:val="1"/>
        </w:numPr>
        <w:tabs>
          <w:tab w:val="left" w:pos="876"/>
          <w:tab w:val="left" w:pos="4168"/>
          <w:tab w:val="left" w:pos="6583"/>
        </w:tabs>
        <w:spacing w:before="88" w:after="0" w:line="240" w:lineRule="auto"/>
        <w:ind w:left="217" w:right="0" w:firstLine="440"/>
        <w:jc w:val="left"/>
        <w:rPr>
          <w:sz w:val="22"/>
        </w:rPr>
      </w:pPr>
      <w:r>
        <w:rPr>
          <w:color w:val="231F20"/>
          <w:sz w:val="22"/>
        </w:rPr>
        <w:t>现金。即每亩每年人民币</w:t>
      </w:r>
      <w:r>
        <w:rPr>
          <w:color w:val="231F20"/>
          <w:sz w:val="22"/>
          <w:u w:val="single" w:color="231F20"/>
        </w:rPr>
        <w:t>{</w:t>
      </w:r>
      <w:r>
        <w:rPr>
          <w:color w:val="231F20"/>
          <w:sz w:val="22"/>
          <w:u w:val="single" w:color="231F20"/>
        </w:rPr>
        <w:t>金</w:t>
      </w:r>
      <w:r>
        <w:rPr>
          <w:color w:val="231F20"/>
          <w:sz w:val="22"/>
        </w:rPr>
        <w:t>额}元（</w:t>
      </w:r>
      <w:r>
        <w:rPr>
          <w:color w:val="231F20"/>
          <w:sz w:val="22"/>
          <w:u w:val="single" w:color="231F20"/>
        </w:rPr>
        <w:t>大</w:t>
      </w:r>
      <w:r>
        <w:rPr>
          <w:color w:val="231F20"/>
          <w:sz w:val="22"/>
          <w:u w:val="single" w:color="231F20"/>
        </w:rPr>
        <w:t>写</w:t>
      </w:r>
      <w:r>
        <w:rPr>
          <w:color w:val="231F20"/>
          <w:spacing w:val="-83"/>
          <w:sz w:val="22"/>
          <w:u w:val="single" w:color="231F20"/>
        </w:rPr>
        <w:t>：</w:t>
      </w:r>
      <w:r>
        <w:rPr>
          <w:color w:val="231F20"/>
          <w:sz w:val="22"/>
        </w:rPr>
        <w:t>{大写金额}）。</w:t>
      </w:r>
    </w:p>
    <w:p>
      <w:pPr>
        <w:pStyle w:val="7"/>
        <w:numPr>
          <w:ilvl w:val="0"/>
          <w:numId w:val="1"/>
        </w:numPr>
        <w:tabs>
          <w:tab w:val="left" w:pos="876"/>
          <w:tab w:val="left" w:pos="2025"/>
          <w:tab w:val="left" w:pos="4889"/>
          <w:tab w:val="left" w:pos="7198"/>
        </w:tabs>
        <w:spacing w:before="88" w:after="0" w:line="304" w:lineRule="auto"/>
        <w:ind w:left="217" w:right="215" w:firstLine="440"/>
        <w:jc w:val="left"/>
        <w:rPr>
          <w:sz w:val="22"/>
        </w:rPr>
      </w:pPr>
      <w:r>
        <w:rPr>
          <w:color w:val="231F20"/>
          <w:sz w:val="22"/>
        </w:rPr>
        <w:t>实物或实物折资计价。即每亩每年</w:t>
      </w:r>
      <w:r>
        <w:rPr>
          <w:color w:val="231F20"/>
          <w:sz w:val="22"/>
          <w:u w:val="single" w:color="231F20"/>
        </w:rPr>
        <w:t xml:space="preserve"> </w:t>
      </w:r>
      <w:r>
        <w:rPr>
          <w:color w:val="231F20"/>
          <w:sz w:val="22"/>
          <w:u w:val="single" w:color="231F20"/>
        </w:rPr>
        <w:t>{</w:t>
      </w:r>
      <w:r>
        <w:rPr>
          <w:color w:val="231F20"/>
          <w:sz w:val="22"/>
        </w:rPr>
        <w:t>计量单位}</w:t>
      </w:r>
      <w:r>
        <w:rPr>
          <w:color w:val="231F20"/>
          <w:sz w:val="22"/>
          <w:u w:val="single" w:color="231F20"/>
        </w:rPr>
        <w:t>（</w:t>
      </w:r>
      <w:r>
        <w:rPr>
          <w:color w:val="231F20"/>
          <w:sz w:val="22"/>
          <w:u w:val="single" w:color="231F20"/>
        </w:rPr>
        <w:t>大</w:t>
      </w:r>
      <w:r>
        <w:rPr>
          <w:color w:val="231F20"/>
          <w:sz w:val="22"/>
        </w:rPr>
        <w:t>写：{</w:t>
      </w:r>
      <w:r>
        <w:rPr>
          <w:color w:val="231F20"/>
          <w:spacing w:val="52"/>
          <w:sz w:val="22"/>
        </w:rPr>
        <w:t>大</w:t>
      </w:r>
      <w:r>
        <w:rPr>
          <w:color w:val="231F20"/>
          <w:sz w:val="22"/>
        </w:rPr>
        <w:t>写计</w:t>
      </w:r>
      <w:r>
        <w:rPr>
          <w:color w:val="231F20"/>
          <w:spacing w:val="52"/>
          <w:sz w:val="22"/>
        </w:rPr>
        <w:t>量</w:t>
      </w:r>
      <w:r>
        <w:rPr>
          <w:color w:val="231F20"/>
          <w:sz w:val="22"/>
        </w:rPr>
        <w:t>数}</w:t>
      </w:r>
      <w:r>
        <w:rPr>
          <w:color w:val="231F20"/>
          <w:spacing w:val="52"/>
          <w:sz w:val="22"/>
        </w:rPr>
        <w:t>）</w:t>
      </w:r>
      <w:r>
        <w:rPr>
          <w:color w:val="231F20"/>
          <w:sz w:val="22"/>
        </w:rPr>
        <w:t>□小麦□玉</w:t>
      </w:r>
      <w:r>
        <w:rPr>
          <w:color w:val="231F20"/>
          <w:sz w:val="22"/>
          <w:u w:val="single" w:color="231F20"/>
        </w:rPr>
        <w:t>米</w:t>
      </w:r>
      <w:r>
        <w:rPr>
          <w:color w:val="231F20"/>
          <w:sz w:val="22"/>
          <w:u w:val="single" w:color="231F20"/>
        </w:rPr>
        <w:t>□</w:t>
      </w:r>
      <w:r>
        <w:rPr>
          <w:color w:val="231F20"/>
          <w:sz w:val="22"/>
        </w:rPr>
        <w:t>稻谷□其他: {具体实</w:t>
      </w:r>
      <w:r>
        <w:rPr>
          <w:color w:val="231F20"/>
          <w:spacing w:val="52"/>
          <w:sz w:val="22"/>
        </w:rPr>
        <w:t>物</w:t>
      </w:r>
      <w:r>
        <w:rPr>
          <w:color w:val="231F20"/>
          <w:sz w:val="22"/>
        </w:rPr>
        <w:t>名称} □市场</w:t>
      </w:r>
      <w:r>
        <w:rPr>
          <w:color w:val="231F20"/>
          <w:spacing w:val="52"/>
          <w:sz w:val="22"/>
        </w:rPr>
        <w:t>价</w:t>
      </w:r>
      <w:r>
        <w:rPr>
          <w:color w:val="231F20"/>
          <w:sz w:val="22"/>
        </w:rPr>
        <w:t>□国家最低收购价为标准折合成货币。</w:t>
      </w:r>
    </w:p>
    <w:p>
      <w:pPr>
        <w:pStyle w:val="7"/>
        <w:numPr>
          <w:ilvl w:val="0"/>
          <w:numId w:val="1"/>
        </w:numPr>
        <w:tabs>
          <w:tab w:val="left" w:pos="876"/>
          <w:tab w:val="left" w:pos="9178"/>
          <w:tab w:val="left" w:pos="9288"/>
        </w:tabs>
        <w:spacing w:before="20" w:after="0" w:line="304" w:lineRule="auto"/>
        <w:ind w:left="657" w:right="105" w:firstLine="0"/>
        <w:jc w:val="left"/>
        <w:rPr>
          <w:sz w:val="22"/>
        </w:rPr>
      </w:pPr>
      <w:r>
        <w:rPr>
          <w:color w:val="231F20"/>
          <w:sz w:val="22"/>
        </w:rPr>
        <w:t>其他</w:t>
      </w:r>
      <w:r>
        <w:rPr>
          <w:color w:val="231F20"/>
          <w:sz w:val="22"/>
          <w:u w:val="single" w:color="231F20"/>
        </w:rPr>
        <w:t>：</w:t>
      </w:r>
      <w:r>
        <w:rPr>
          <w:color w:val="231F20"/>
          <w:sz w:val="22"/>
          <w:u w:val="single" w:color="231F20"/>
        </w:rPr>
        <w:t>{</w:t>
      </w:r>
      <w:r>
        <w:rPr>
          <w:color w:val="231F20"/>
          <w:sz w:val="22"/>
        </w:rPr>
        <w:t>其他内容}</w:t>
      </w:r>
      <w:r>
        <w:rPr>
          <w:color w:val="231F20"/>
          <w:spacing w:val="-55"/>
          <w:sz w:val="22"/>
        </w:rPr>
        <w:t>。</w:t>
      </w:r>
      <w:r>
        <w:rPr>
          <w:color w:val="231F20"/>
          <w:sz w:val="22"/>
        </w:rPr>
        <w:t>租金变动：根据当地土地流转价</w:t>
      </w:r>
      <w:r>
        <w:rPr>
          <w:color w:val="231F20"/>
          <w:sz w:val="22"/>
          <w:u w:val="single" w:color="231F20"/>
        </w:rPr>
        <w:t>格水</w:t>
      </w:r>
      <w:r>
        <w:rPr>
          <w:color w:val="231F20"/>
          <w:spacing w:val="52"/>
          <w:sz w:val="22"/>
        </w:rPr>
        <w:t>平</w:t>
      </w:r>
      <w:r>
        <w:rPr>
          <w:color w:val="231F20"/>
          <w:sz w:val="22"/>
        </w:rPr>
        <w:t>，每{年数}年调整一次租金。</w:t>
      </w:r>
      <w:r>
        <w:rPr>
          <w:color w:val="231F20"/>
          <w:sz w:val="22"/>
          <w:u w:val="single" w:color="231F20"/>
        </w:rPr>
        <w:t>具</w:t>
      </w:r>
      <w:r>
        <w:rPr>
          <w:color w:val="231F20"/>
          <w:sz w:val="22"/>
          <w:u w:val="single" w:color="231F20"/>
        </w:rPr>
        <w:t>体</w:t>
      </w:r>
      <w:r>
        <w:rPr>
          <w:color w:val="231F20"/>
          <w:sz w:val="22"/>
          <w:u w:val="single" w:color="231F20"/>
        </w:rPr>
        <w:t>调整方式：{调整方式}</w:t>
      </w:r>
    </w:p>
    <w:p>
      <w:pPr>
        <w:pStyle w:val="3"/>
        <w:tabs>
          <w:tab w:val="left" w:pos="9178"/>
        </w:tabs>
        <w:spacing w:before="20"/>
        <w:ind w:left="217"/>
      </w:pPr>
      <w:r>
        <w:rPr>
          <w:rFonts w:ascii="Times New Roman" w:eastAsia="Times New Roman"/>
          <w:color w:val="231F20"/>
          <w:u w:val="single" w:color="231F20"/>
        </w:rPr>
        <w:t>`</w:t>
      </w:r>
      <w:r>
        <w:rPr>
          <w:rFonts w:ascii="Times New Roman" w:eastAsia="Times New Roman"/>
          <w:color w:val="231F20"/>
          <w:u w:val="single" w:color="231F20"/>
        </w:rPr>
        <w:t>`</w:t>
      </w:r>
      <w:r>
        <w:rPr>
          <w:color w:val="231F20"/>
        </w:rPr>
        <w:t>`plaintext</w:t>
        <w:br/>
        <w:br/>
        <w:t>{待填写内容}</w:t>
        <w:br/>
        <w:br/>
        <w:t>```</w:t>
      </w:r>
    </w:p>
    <w:p>
      <w:pPr>
        <w:pStyle w:val="3"/>
        <w:spacing w:before="88"/>
        <w:ind w:left="547"/>
      </w:pPr>
      <w:r>
        <w:rPr>
          <w:color w:val="231F20"/>
        </w:rPr>
        <w:t>（二）租金支付</w:t>
      </w:r>
    </w:p>
    <w:p>
      <w:pPr>
        <w:pStyle w:val="3"/>
        <w:tabs>
          <w:tab w:val="left" w:pos="2850"/>
        </w:tabs>
        <w:spacing w:before="88"/>
        <w:ind w:left="657"/>
      </w:pPr>
      <w:r>
        <w:rPr>
          <w:color w:val="231F20"/>
        </w:rPr>
        <w:t>双方当事人选择第</w:t>
      </w:r>
      <w:r>
        <w:rPr>
          <w:color w:val="231F20"/>
          <w:u w:val="single" w:color="231F20"/>
        </w:rPr>
        <w:t>{</w:t>
      </w:r>
      <w:r>
        <w:rPr>
          <w:color w:val="231F20"/>
          <w:u w:val="single" w:color="231F20"/>
        </w:rPr>
        <w:t>方</w:t>
      </w:r>
      <w:r>
        <w:rPr>
          <w:color w:val="231F20"/>
        </w:rPr>
        <w:t>式}种方式支付租金。</w:t>
      </w:r>
    </w:p>
    <w:p>
      <w:pPr>
        <w:pStyle w:val="7"/>
        <w:numPr>
          <w:ilvl w:val="0"/>
          <w:numId w:val="2"/>
        </w:numPr>
        <w:tabs>
          <w:tab w:val="left" w:pos="877"/>
          <w:tab w:val="left" w:pos="3986"/>
          <w:tab w:val="left" w:pos="4650"/>
          <w:tab w:val="left" w:pos="5313"/>
          <w:tab w:val="left" w:pos="9064"/>
        </w:tabs>
        <w:spacing w:before="88" w:after="0" w:line="240" w:lineRule="auto"/>
        <w:ind w:left="876" w:right="0" w:hanging="219"/>
        <w:jc w:val="left"/>
        <w:rPr>
          <w:sz w:val="22"/>
        </w:rPr>
      </w:pPr>
      <w:r>
        <w:rPr>
          <w:color w:val="231F20"/>
          <w:sz w:val="22"/>
        </w:rPr>
        <w:t>一次性支付。乙方须于</w:t>
      </w:r>
      <w:r>
        <w:rPr>
          <w:color w:val="231F20"/>
          <w:sz w:val="22"/>
          <w:u w:val="single" w:color="231F20"/>
        </w:rPr>
        <w:t xml:space="preserve"> </w:t>
      </w:r>
      <w:r>
        <w:rPr>
          <w:color w:val="231F20"/>
          <w:sz w:val="22"/>
          <w:u w:val="single" w:color="231F20"/>
        </w:rPr>
        <w:t>{</w:t>
      </w:r>
      <w:r>
        <w:rPr>
          <w:color w:val="231F20"/>
          <w:sz w:val="22"/>
        </w:rPr>
        <w:t>年</w:t>
      </w:r>
      <w:r>
        <w:rPr>
          <w:color w:val="231F20"/>
          <w:sz w:val="22"/>
          <w:u w:val="single" w:color="231F20"/>
        </w:rPr>
        <w:t>份</w:t>
      </w:r>
      <w:r>
        <w:rPr>
          <w:color w:val="231F20"/>
          <w:sz w:val="22"/>
          <w:u w:val="single" w:color="231F20"/>
        </w:rPr>
        <w:t>}</w:t>
      </w:r>
      <w:r>
        <w:rPr>
          <w:color w:val="231F20"/>
          <w:sz w:val="22"/>
        </w:rPr>
        <w:t xml:space="preserve"> </w:t>
      </w:r>
      <w:r>
        <w:rPr>
          <w:color w:val="231F20"/>
          <w:sz w:val="22"/>
          <w:u w:val="single" w:color="231F20"/>
        </w:rPr>
        <w:t>年</w:t>
      </w:r>
      <w:r>
        <w:rPr>
          <w:color w:val="231F20"/>
          <w:sz w:val="22"/>
          <w:u w:val="single" w:color="231F20"/>
        </w:rPr>
        <w:t xml:space="preserve"> </w:t>
      </w:r>
      <w:r>
        <w:rPr>
          <w:color w:val="231F20"/>
          <w:sz w:val="22"/>
        </w:rPr>
        <w:t>{月份} 月</w:t>
      </w:r>
      <w:r>
        <w:rPr>
          <w:color w:val="231F20"/>
          <w:sz w:val="22"/>
          <w:u w:val="single" w:color="231F20"/>
        </w:rPr>
        <w:t xml:space="preserve"> </w:t>
      </w:r>
      <w:r>
        <w:rPr>
          <w:color w:val="231F20"/>
          <w:sz w:val="22"/>
          <w:u w:val="single" w:color="231F20"/>
        </w:rPr>
        <w:t>{</w:t>
      </w:r>
      <w:r>
        <w:rPr>
          <w:color w:val="231F20"/>
          <w:sz w:val="22"/>
        </w:rPr>
        <w:t>日} 日前支付租金 {金额} 元</w:t>
      </w:r>
    </w:p>
    <w:p>
      <w:pPr>
        <w:pStyle w:val="3"/>
        <w:tabs>
          <w:tab w:val="left" w:pos="5483"/>
        </w:tabs>
        <w:spacing w:before="88"/>
        <w:ind w:left="107"/>
      </w:pPr>
      <w:r>
        <w:rPr>
          <w:color w:val="231F20"/>
        </w:rPr>
        <w:t>（大写</w:t>
      </w:r>
      <w:r>
        <w:rPr>
          <w:color w:val="231F20"/>
          <w:u w:val="single" w:color="231F20"/>
        </w:rPr>
        <w:t>：</w:t>
      </w:r>
      <w:r>
        <w:rPr>
          <w:color w:val="231F20"/>
          <w:u w:val="single" w:color="231F20"/>
        </w:rPr>
        <w:t>{</w:t>
      </w:r>
      <w:r>
        <w:rPr>
          <w:color w:val="231F20"/>
          <w:spacing w:val="-83"/>
          <w:u w:val="single" w:color="231F20"/>
        </w:rPr>
        <w:t>内</w:t>
      </w:r>
      <w:r>
        <w:rPr>
          <w:color w:val="231F20"/>
        </w:rPr>
        <w:t>容}）。</w:t>
      </w:r>
    </w:p>
    <w:p>
      <w:pPr>
        <w:pStyle w:val="7"/>
        <w:numPr>
          <w:ilvl w:val="0"/>
          <w:numId w:val="2"/>
        </w:numPr>
        <w:tabs>
          <w:tab w:val="left" w:pos="880"/>
          <w:tab w:val="left" w:pos="3895"/>
          <w:tab w:val="left" w:pos="4573"/>
          <w:tab w:val="left" w:pos="9050"/>
        </w:tabs>
        <w:spacing w:before="88" w:after="0" w:line="240" w:lineRule="auto"/>
        <w:ind w:left="879" w:right="0" w:hanging="222"/>
        <w:jc w:val="left"/>
        <w:rPr>
          <w:sz w:val="22"/>
        </w:rPr>
      </w:pPr>
      <w:r>
        <w:rPr>
          <w:color w:val="231F20"/>
          <w:spacing w:val="15"/>
          <w:sz w:val="22"/>
        </w:rPr>
        <w:t>分期支</w:t>
      </w:r>
      <w:r>
        <w:rPr>
          <w:color w:val="231F20"/>
          <w:sz w:val="22"/>
        </w:rPr>
        <w:t>付</w:t>
      </w:r>
      <w:r>
        <w:rPr>
          <w:color w:val="231F20"/>
          <w:spacing w:val="15"/>
          <w:sz w:val="22"/>
        </w:rPr>
        <w:t>。乙方须于每</w:t>
      </w:r>
      <w:r>
        <w:rPr>
          <w:color w:val="231F20"/>
          <w:sz w:val="22"/>
        </w:rPr>
        <w:t>年</w:t>
      </w:r>
      <w:r>
        <w:rPr>
          <w:color w:val="231F20"/>
          <w:sz w:val="22"/>
          <w:u w:val="single" w:color="231F20"/>
        </w:rPr>
        <w:t xml:space="preserve"> </w:t>
      </w:r>
      <w:r>
        <w:rPr>
          <w:color w:val="231F20"/>
          <w:sz w:val="22"/>
          <w:u w:val="single" w:color="231F20"/>
        </w:rPr>
        <w:t>{</w:t>
      </w:r>
      <w:r>
        <w:rPr>
          <w:color w:val="231F20"/>
          <w:sz w:val="22"/>
        </w:rPr>
        <w:t>月</w:t>
      </w:r>
      <w:r>
        <w:rPr>
          <w:color w:val="231F20"/>
          <w:sz w:val="22"/>
          <w:u w:val="single" w:color="231F20"/>
        </w:rPr>
        <w:t>}</w:t>
      </w:r>
      <w:r>
        <w:rPr>
          <w:color w:val="231F20"/>
          <w:sz w:val="22"/>
          <w:u w:val="single" w:color="231F20"/>
        </w:rPr>
        <w:t xml:space="preserve"> </w:t>
      </w:r>
      <w:r>
        <w:rPr>
          <w:color w:val="231F20"/>
          <w:spacing w:val="15"/>
          <w:sz w:val="22"/>
        </w:rPr>
        <w:t>{日}</w:t>
      </w:r>
      <w:r>
        <w:rPr>
          <w:color w:val="231F20"/>
          <w:sz w:val="22"/>
        </w:rPr>
        <w:t xml:space="preserve"> </w:t>
      </w:r>
      <w:r>
        <w:rPr>
          <w:color w:val="231F20"/>
          <w:spacing w:val="15"/>
          <w:sz w:val="22"/>
        </w:rPr>
        <w:t>前支</w:t>
      </w:r>
      <w:r>
        <w:rPr>
          <w:color w:val="231F20"/>
          <w:sz w:val="22"/>
        </w:rPr>
        <w:t>付</w:t>
      </w:r>
      <w:r>
        <w:rPr>
          <w:color w:val="231F20"/>
          <w:spacing w:val="36"/>
          <w:sz w:val="22"/>
        </w:rPr>
        <w:t>（</w:t>
      </w:r>
      <w:r>
        <w:rPr>
          <w:color w:val="231F20"/>
          <w:spacing w:val="15"/>
          <w:sz w:val="22"/>
        </w:rPr>
        <w:t>□当 □后一</w:t>
      </w:r>
      <w:r>
        <w:rPr>
          <w:color w:val="231F20"/>
          <w:sz w:val="22"/>
        </w:rPr>
        <w:t>）</w:t>
      </w:r>
      <w:r>
        <w:rPr>
          <w:color w:val="231F20"/>
          <w:sz w:val="22"/>
          <w:u w:val="single" w:color="231F20"/>
        </w:rPr>
        <w:t>年</w:t>
      </w:r>
      <w:r>
        <w:rPr>
          <w:color w:val="231F20"/>
          <w:sz w:val="22"/>
          <w:u w:val="single" w:color="231F20"/>
        </w:rPr>
        <w:t>租</w:t>
      </w:r>
      <w:r>
        <w:rPr>
          <w:color w:val="231F20"/>
          <w:sz w:val="22"/>
        </w:rPr>
        <w:t>金 {元}</w:t>
      </w:r>
    </w:p>
    <w:p>
      <w:pPr>
        <w:pStyle w:val="3"/>
        <w:tabs>
          <w:tab w:val="left" w:pos="5382"/>
        </w:tabs>
        <w:spacing w:before="88"/>
        <w:ind w:right="3548"/>
        <w:jc w:val="center"/>
      </w:pPr>
      <w:r>
        <w:rPr>
          <w:color w:val="231F20"/>
        </w:rPr>
        <w:t>（大写</w:t>
      </w:r>
      <w:r>
        <w:rPr>
          <w:color w:val="231F20"/>
          <w:u w:val="single" w:color="231F20"/>
        </w:rPr>
        <w:t>：</w:t>
      </w:r>
      <w:r>
        <w:rPr>
          <w:color w:val="231F20"/>
          <w:u w:val="single" w:color="231F20"/>
        </w:rPr>
        <w:t>{</w:t>
      </w:r>
      <w:r>
        <w:rPr>
          <w:color w:val="231F20"/>
          <w:spacing w:val="-83"/>
          <w:u w:val="single" w:color="231F20"/>
        </w:rPr>
        <w:t>内</w:t>
      </w:r>
      <w:r>
        <w:rPr>
          <w:color w:val="231F20"/>
        </w:rPr>
        <w:t>容}）。</w:t>
      </w:r>
    </w:p>
    <w:p>
      <w:pPr>
        <w:pStyle w:val="7"/>
        <w:numPr>
          <w:ilvl w:val="0"/>
          <w:numId w:val="2"/>
        </w:numPr>
        <w:tabs>
          <w:tab w:val="left" w:pos="876"/>
          <w:tab w:val="left" w:pos="9178"/>
        </w:tabs>
        <w:spacing w:before="88" w:after="0" w:line="240" w:lineRule="auto"/>
        <w:ind w:left="875" w:right="0" w:hanging="218"/>
        <w:jc w:val="left"/>
        <w:rPr>
          <w:sz w:val="22"/>
        </w:rPr>
      </w:pPr>
      <w:r>
        <w:rPr>
          <w:color w:val="231F20"/>
          <w:sz w:val="22"/>
        </w:rPr>
        <w:t>其他</w:t>
      </w:r>
      <w:r>
        <w:rPr>
          <w:color w:val="231F20"/>
          <w:sz w:val="22"/>
          <w:u w:val="single" w:color="231F20"/>
        </w:rPr>
        <w:t>：</w:t>
      </w:r>
      <w:r>
        <w:rPr>
          <w:color w:val="231F20"/>
          <w:sz w:val="22"/>
          <w:u w:val="single" w:color="231F20"/>
        </w:rPr>
        <w:tab/>
      </w:r>
      <w:r>
        <w:rPr>
          <w:color w:val="231F20"/>
          <w:sz w:val="22"/>
        </w:rPr>
        <w:t>{内容}</w:t>
      </w:r>
    </w:p>
    <w:p>
      <w:pPr>
        <w:pStyle w:val="3"/>
        <w:spacing w:before="88"/>
        <w:ind w:left="547"/>
      </w:pPr>
      <w:r>
        <w:rPr>
          <w:color w:val="231F20"/>
        </w:rPr>
        <w:t>（三）付款方式</w:t>
      </w:r>
    </w:p>
    <w:p>
      <w:pPr>
        <w:pStyle w:val="3"/>
        <w:tabs>
          <w:tab w:val="left" w:pos="2907"/>
        </w:tabs>
        <w:spacing w:before="88"/>
        <w:ind w:left="657"/>
      </w:pPr>
      <w:r>
        <w:rPr>
          <w:color w:val="231F20"/>
        </w:rPr>
        <w:t>双方当事人选择第</w:t>
      </w:r>
      <w:r>
        <w:rPr>
          <w:color w:val="231F20"/>
          <w:u w:val="single" w:color="231F20"/>
        </w:rPr>
        <w:t>{</w:t>
      </w:r>
      <w:r>
        <w:rPr>
          <w:color w:val="231F20"/>
          <w:u w:val="single" w:color="231F20"/>
        </w:rPr>
        <w:t>付</w:t>
      </w:r>
      <w:r>
        <w:rPr>
          <w:color w:val="231F20"/>
        </w:rPr>
        <w:t>款方式}种付款方式。</w:t>
      </w:r>
    </w:p>
    <w:p>
      <w:pPr>
        <w:pStyle w:val="7"/>
        <w:numPr>
          <w:ilvl w:val="0"/>
          <w:numId w:val="3"/>
        </w:numPr>
        <w:tabs>
          <w:tab w:val="left" w:pos="876"/>
        </w:tabs>
        <w:spacing w:before="88" w:after="0" w:line="240" w:lineRule="auto"/>
        <w:ind w:left="875" w:right="0" w:hanging="218"/>
        <w:jc w:val="left"/>
        <w:rPr>
          <w:sz w:val="22"/>
        </w:rPr>
      </w:pPr>
      <w:r>
        <w:rPr>
          <w:color w:val="231F20"/>
          <w:sz w:val="22"/>
        </w:rPr>
        <w:t>现金</w:t>
      </w:r>
    </w:p>
    <w:p>
      <w:pPr>
        <w:pStyle w:val="7"/>
        <w:numPr>
          <w:ilvl w:val="0"/>
          <w:numId w:val="3"/>
        </w:numPr>
        <w:tabs>
          <w:tab w:val="left" w:pos="876"/>
        </w:tabs>
        <w:spacing w:before="108" w:after="0" w:line="240" w:lineRule="auto"/>
        <w:ind w:left="875" w:right="0" w:hanging="218"/>
        <w:jc w:val="left"/>
        <w:rPr>
          <w:sz w:val="22"/>
        </w:rPr>
      </w:pPr>
      <w:r>
        <w:rPr>
          <w:color w:val="231F20"/>
          <w:sz w:val="22"/>
        </w:rPr>
        <w:t>银行汇款</w:t>
      </w:r>
    </w:p>
    <w:p>
      <w:pPr>
        <w:pStyle w:val="3"/>
        <w:tabs>
          <w:tab w:val="left" w:pos="6077"/>
        </w:tabs>
        <w:spacing w:before="108"/>
        <w:ind w:left="657"/>
      </w:pPr>
      <w:r>
        <w:rPr>
          <w:color w:val="231F20"/>
        </w:rPr>
        <w:t>甲方账户名称</w:t>
      </w:r>
      <w:r>
        <w:rPr>
          <w:color w:val="231F20"/>
          <w:u w:val="single" w:color="231F20"/>
        </w:rPr>
        <w:t>：</w:t>
      </w:r>
      <w:r>
        <w:rPr>
          <w:color w:val="231F20"/>
          <w:u w:val="single" w:color="231F20"/>
        </w:rPr>
        <w:t>{账户名称}</w:t>
      </w:r>
    </w:p>
    <w:p>
      <w:pPr>
        <w:spacing w:after="0"/>
        <w:sectPr>
          <w:pgSz w:w="11910" w:h="16840"/>
          <w:pgMar w:top="1580" w:right="1200" w:bottom="1020" w:left="1200" w:header="0" w:footer="832" w:gutter="0"/>
          <w:cols w:space="720" w:num="1"/>
        </w:sectPr>
      </w:pPr>
    </w:p>
    <w:p>
      <w:pPr>
        <w:pStyle w:val="3"/>
        <w:tabs>
          <w:tab w:val="left" w:pos="6742"/>
          <w:tab w:val="left" w:pos="6853"/>
        </w:tabs>
        <w:spacing w:before="24" w:line="319" w:lineRule="auto"/>
        <w:ind w:left="557" w:right="2549"/>
      </w:pPr>
      <w:r>
        <w:rPr>
          <w:color w:val="231F20"/>
        </w:rPr>
        <w:t>银行账号</w:t>
      </w:r>
      <w:r>
        <w:rPr>
          <w:color w:val="231F20"/>
          <w:u w:val="single" w:color="231F20"/>
        </w:rPr>
        <w:t>：</w:t>
      </w:r>
      <w:r>
        <w:rPr>
          <w:color w:val="231F20"/>
          <w:u w:val="single" w:color="231F20"/>
        </w:rPr>
        <w:t>{</w:t>
      </w:r>
      <w:r>
        <w:rPr>
          <w:color w:val="231F20"/>
          <w:u w:val="single" w:color="231F20"/>
        </w:rPr>
        <w:t>银</w:t>
      </w:r>
      <w:r>
        <w:rPr>
          <w:color w:val="231F20"/>
          <w:u w:val="single" w:color="231F20"/>
        </w:rPr>
        <w:t>行</w:t>
      </w:r>
      <w:r>
        <w:rPr>
          <w:color w:val="231F20"/>
        </w:rPr>
        <w:t>账号}</w:t>
      </w:r>
      <w:r>
        <w:rPr>
          <w:color w:val="231F20"/>
          <w:u w:val="single" w:color="231F20"/>
        </w:rPr>
        <w:t xml:space="preserve"> </w:t>
      </w:r>
      <w:r>
        <w:rPr>
          <w:color w:val="231F20"/>
          <w:u w:val="single" w:color="231F20"/>
        </w:rPr>
        <w:t xml:space="preserve"> </w:t>
        <w:br/>
        <w:t>开户行：{开户行}</w:t>
      </w:r>
    </w:p>
    <w:p>
      <w:pPr>
        <w:pStyle w:val="7"/>
        <w:numPr>
          <w:ilvl w:val="0"/>
          <w:numId w:val="3"/>
        </w:numPr>
        <w:tabs>
          <w:tab w:val="left" w:pos="776"/>
          <w:tab w:val="left" w:pos="6740"/>
        </w:tabs>
        <w:spacing w:before="26" w:after="0" w:line="240" w:lineRule="auto"/>
        <w:ind w:left="775" w:right="0" w:hanging="218"/>
        <w:jc w:val="left"/>
        <w:rPr>
          <w:sz w:val="22"/>
        </w:rPr>
      </w:pPr>
      <w:r>
        <w:rPr>
          <w:color w:val="231F20"/>
          <w:sz w:val="22"/>
        </w:rPr>
        <w:t>其他</w:t>
      </w:r>
      <w:r>
        <w:rPr>
          <w:color w:val="231F20"/>
          <w:sz w:val="22"/>
          <w:u w:val="single" w:color="231F20"/>
        </w:rPr>
        <w:t>：</w:t>
      </w:r>
      <w:r>
        <w:rPr>
          <w:color w:val="231F20"/>
          <w:sz w:val="22"/>
          <w:u w:val="single" w:color="231F20"/>
        </w:rPr>
        <w:tab/>
      </w:r>
      <w:r>
        <w:rPr>
          <w:color w:val="231F20"/>
          <w:sz w:val="22"/>
        </w:rPr>
        <w:t>{内容}</w:t>
      </w:r>
    </w:p>
    <w:p>
      <w:pPr>
        <w:pStyle w:val="3"/>
        <w:spacing w:before="103"/>
        <w:ind w:left="557"/>
        <w:rPr>
          <w:rFonts w:hint="eastAsia" w:ascii="方正黑体_GBK" w:eastAsia="方正黑体_GBK"/>
        </w:rPr>
      </w:pPr>
      <w:r>
        <w:rPr>
          <w:rFonts w:hint="eastAsia" w:ascii="方正黑体_GBK" w:eastAsia="方正黑体_GBK"/>
          <w:color w:val="231F20"/>
        </w:rPr>
        <w:t>七、甲方的权利和义务</w:t>
      </w:r>
    </w:p>
    <w:p>
      <w:pPr>
        <w:pStyle w:val="3"/>
        <w:spacing w:before="122"/>
        <w:ind w:left="447"/>
      </w:pPr>
      <w:r>
        <w:rPr>
          <w:color w:val="231F20"/>
        </w:rPr>
        <w:t>（一）甲方的权利</w:t>
      </w:r>
    </w:p>
    <w:p>
      <w:pPr>
        <w:pStyle w:val="7"/>
        <w:numPr>
          <w:ilvl w:val="0"/>
          <w:numId w:val="4"/>
        </w:numPr>
        <w:tabs>
          <w:tab w:val="left" w:pos="776"/>
        </w:tabs>
        <w:spacing w:before="109" w:after="0" w:line="240" w:lineRule="auto"/>
        <w:ind w:left="775" w:right="0" w:hanging="218"/>
        <w:jc w:val="left"/>
        <w:rPr>
          <w:sz w:val="22"/>
        </w:rPr>
      </w:pPr>
      <w:r>
        <w:rPr>
          <w:color w:val="231F20"/>
          <w:sz w:val="22"/>
        </w:rPr>
        <w:t>要求乙方按合同约定支付租金；</w:t>
      </w:r>
    </w:p>
    <w:p>
      <w:pPr>
        <w:pStyle w:val="7"/>
        <w:numPr>
          <w:ilvl w:val="0"/>
          <w:numId w:val="4"/>
        </w:numPr>
        <w:tabs>
          <w:tab w:val="left" w:pos="776"/>
        </w:tabs>
        <w:spacing w:before="109" w:after="0" w:line="240" w:lineRule="auto"/>
        <w:ind w:left="775" w:right="0" w:hanging="218"/>
        <w:jc w:val="left"/>
        <w:rPr>
          <w:sz w:val="22"/>
        </w:rPr>
      </w:pPr>
      <w:r>
        <w:rPr>
          <w:color w:val="231F20"/>
          <w:sz w:val="22"/>
        </w:rPr>
        <w:t>监督乙方按合同约定的用途依法合理利用和保护出租土地；</w:t>
      </w:r>
    </w:p>
    <w:p>
      <w:pPr>
        <w:pStyle w:val="7"/>
        <w:numPr>
          <w:ilvl w:val="0"/>
          <w:numId w:val="4"/>
        </w:numPr>
        <w:tabs>
          <w:tab w:val="left" w:pos="776"/>
        </w:tabs>
        <w:spacing w:before="109" w:after="0" w:line="240" w:lineRule="auto"/>
        <w:ind w:left="775" w:right="0" w:hanging="218"/>
        <w:jc w:val="left"/>
        <w:rPr>
          <w:sz w:val="22"/>
        </w:rPr>
      </w:pPr>
      <w:r>
        <w:rPr>
          <w:color w:val="231F20"/>
          <w:sz w:val="22"/>
        </w:rPr>
        <w:t>制止乙方损害出租土地和农业资源的行为；</w:t>
      </w:r>
    </w:p>
    <w:p>
      <w:pPr>
        <w:pStyle w:val="7"/>
        <w:numPr>
          <w:ilvl w:val="0"/>
          <w:numId w:val="4"/>
        </w:numPr>
        <w:tabs>
          <w:tab w:val="left" w:pos="776"/>
        </w:tabs>
        <w:spacing w:before="109" w:after="0" w:line="240" w:lineRule="auto"/>
        <w:ind w:left="775" w:right="0" w:hanging="218"/>
        <w:jc w:val="left"/>
        <w:rPr>
          <w:sz w:val="22"/>
        </w:rPr>
      </w:pPr>
      <w:r>
        <w:rPr>
          <w:color w:val="231F20"/>
          <w:sz w:val="22"/>
        </w:rPr>
        <w:t>租赁期限届满后收回土地经营权；</w:t>
      </w:r>
    </w:p>
    <w:p>
      <w:pPr>
        <w:pStyle w:val="7"/>
        <w:numPr>
          <w:ilvl w:val="0"/>
          <w:numId w:val="4"/>
        </w:numPr>
        <w:tabs>
          <w:tab w:val="left" w:pos="776"/>
          <w:tab w:val="left" w:pos="9078"/>
        </w:tabs>
        <w:spacing w:before="109" w:after="0" w:line="240" w:lineRule="auto"/>
        <w:ind w:left="775" w:right="0" w:hanging="218"/>
        <w:jc w:val="left"/>
        <w:rPr>
          <w:sz w:val="22"/>
        </w:rPr>
      </w:pPr>
      <w:r>
        <w:rPr>
          <w:color w:val="231F20"/>
          <w:sz w:val="22"/>
        </w:rPr>
        <w:t>其他</w:t>
      </w:r>
      <w:r>
        <w:rPr>
          <w:color w:val="231F20"/>
          <w:spacing w:val="-1"/>
          <w:sz w:val="22"/>
        </w:rPr>
        <w:t xml:space="preserve"> </w:t>
      </w:r>
      <w:r>
        <w:rPr>
          <w:color w:val="231F20"/>
          <w:sz w:val="22"/>
        </w:rPr>
        <w:t>:</w:t>
      </w:r>
      <w:r>
        <w:rPr>
          <w:color w:val="231F20"/>
          <w:sz w:val="22"/>
          <w:u w:val="single" w:color="231F20"/>
        </w:rPr>
        <w:t xml:space="preserve"> </w:t>
      </w:r>
      <w:r>
        <w:rPr>
          <w:color w:val="231F20"/>
          <w:sz w:val="22"/>
          <w:u w:val="single" w:color="231F20"/>
        </w:rPr>
        <w:t>{</w:t>
      </w:r>
      <w:r>
        <w:rPr>
          <w:color w:val="231F20"/>
          <w:sz w:val="22"/>
        </w:rPr>
        <w:t>内容}</w:t>
      </w:r>
    </w:p>
    <w:p>
      <w:pPr>
        <w:pStyle w:val="3"/>
        <w:spacing w:before="109"/>
        <w:ind w:left="447"/>
      </w:pPr>
      <w:r>
        <w:rPr>
          <w:color w:val="231F20"/>
        </w:rPr>
        <w:t>（二）甲方的义务</w:t>
      </w:r>
    </w:p>
    <w:p>
      <w:pPr>
        <w:pStyle w:val="7"/>
        <w:numPr>
          <w:ilvl w:val="0"/>
          <w:numId w:val="5"/>
        </w:numPr>
        <w:tabs>
          <w:tab w:val="left" w:pos="776"/>
        </w:tabs>
        <w:spacing w:before="109" w:after="0" w:line="240" w:lineRule="auto"/>
        <w:ind w:left="117" w:right="0" w:firstLine="440"/>
        <w:jc w:val="left"/>
        <w:rPr>
          <w:sz w:val="22"/>
        </w:rPr>
      </w:pPr>
      <w:r>
        <w:rPr>
          <w:color w:val="231F20"/>
          <w:sz w:val="22"/>
        </w:rPr>
        <w:t>按照合同约定交付出租土地；</w:t>
      </w:r>
    </w:p>
    <w:p>
      <w:pPr>
        <w:pStyle w:val="7"/>
        <w:numPr>
          <w:ilvl w:val="0"/>
          <w:numId w:val="5"/>
        </w:numPr>
        <w:tabs>
          <w:tab w:val="left" w:pos="776"/>
          <w:tab w:val="left" w:pos="2368"/>
        </w:tabs>
        <w:spacing w:before="109" w:after="0" w:line="319" w:lineRule="auto"/>
        <w:ind w:left="117" w:right="215" w:firstLine="440"/>
        <w:jc w:val="left"/>
        <w:rPr>
          <w:sz w:val="22"/>
        </w:rPr>
      </w:pPr>
      <w:r>
        <w:rPr>
          <w:color w:val="231F20"/>
          <w:sz w:val="22"/>
        </w:rPr>
        <w:t>合同生效后</w:t>
      </w:r>
      <w:r>
        <w:rPr>
          <w:color w:val="231F20"/>
          <w:sz w:val="22"/>
          <w:u w:val="single" w:color="231F20"/>
        </w:rPr>
        <w:t xml:space="preserve"> </w:t>
      </w:r>
      <w:r>
        <w:rPr>
          <w:color w:val="231F20"/>
          <w:sz w:val="22"/>
          <w:u w:val="single" w:color="231F20"/>
        </w:rPr>
        <w:tab/>
      </w:r>
      <w:r>
        <w:rPr>
          <w:color w:val="231F20"/>
          <w:sz w:val="22"/>
        </w:rPr>
        <w:t>{备案时间} 日内依据《中华人民共和国农村土地承包法》第三十六条的规定向发包方备案；</w:t>
      </w:r>
    </w:p>
    <w:p>
      <w:pPr>
        <w:pStyle w:val="7"/>
        <w:numPr>
          <w:ilvl w:val="0"/>
          <w:numId w:val="5"/>
        </w:numPr>
        <w:tabs>
          <w:tab w:val="left" w:pos="776"/>
        </w:tabs>
        <w:spacing w:before="26" w:after="0" w:line="240" w:lineRule="auto"/>
        <w:ind w:left="117" w:right="0" w:firstLine="440"/>
        <w:jc w:val="left"/>
        <w:rPr>
          <w:sz w:val="22"/>
        </w:rPr>
      </w:pPr>
      <w:r>
        <w:rPr>
          <w:color w:val="231F20"/>
          <w:sz w:val="22"/>
        </w:rPr>
        <w:t>不得干涉和妨碍乙方依法进行的农业生产经营活动；</w:t>
      </w:r>
    </w:p>
    <w:p>
      <w:pPr>
        <w:pStyle w:val="7"/>
        <w:numPr>
          <w:ilvl w:val="0"/>
          <w:numId w:val="5"/>
        </w:numPr>
        <w:tabs>
          <w:tab w:val="left" w:pos="776"/>
          <w:tab w:val="left" w:pos="9078"/>
        </w:tabs>
        <w:spacing w:before="109" w:after="0" w:line="240" w:lineRule="auto"/>
        <w:ind w:left="117" w:right="0" w:firstLine="440"/>
        <w:jc w:val="left"/>
        <w:rPr>
          <w:sz w:val="22"/>
        </w:rPr>
      </w:pPr>
      <w:r>
        <w:rPr>
          <w:color w:val="231F20"/>
          <w:sz w:val="22"/>
        </w:rPr>
        <w:t>其他</w:t>
      </w:r>
      <w:r>
        <w:rPr>
          <w:color w:val="231F20"/>
          <w:spacing w:val="-1"/>
          <w:sz w:val="22"/>
        </w:rPr>
        <w:t xml:space="preserve"> </w:t>
      </w:r>
      <w:r>
        <w:rPr>
          <w:color w:val="231F20"/>
          <w:sz w:val="22"/>
        </w:rPr>
        <w:t>:</w:t>
      </w:r>
      <w:r>
        <w:rPr>
          <w:color w:val="231F20"/>
          <w:sz w:val="22"/>
          <w:u w:val="single" w:color="231F20"/>
        </w:rPr>
        <w:t xml:space="preserve"> </w:t>
      </w:r>
      <w:r>
        <w:rPr>
          <w:color w:val="231F20"/>
          <w:sz w:val="22"/>
          <w:u w:val="single" w:color="231F20"/>
        </w:rPr>
        <w:t>{</w:t>
      </w:r>
      <w:r>
        <w:rPr>
          <w:color w:val="231F20"/>
          <w:sz w:val="22"/>
        </w:rPr>
        <w:t>内容}</w:t>
      </w:r>
    </w:p>
    <w:p>
      <w:pPr>
        <w:pStyle w:val="3"/>
        <w:spacing w:before="103"/>
        <w:ind w:left="557"/>
        <w:rPr>
          <w:rFonts w:hint="eastAsia" w:ascii="方正黑体_GBK" w:eastAsia="方正黑体_GBK"/>
        </w:rPr>
      </w:pPr>
      <w:r>
        <w:rPr>
          <w:rFonts w:hint="eastAsia" w:ascii="方正黑体_GBK" w:eastAsia="方正黑体_GBK"/>
          <w:color w:val="231F20"/>
        </w:rPr>
        <w:t>八、乙方的权利和义务</w:t>
      </w:r>
    </w:p>
    <w:p>
      <w:pPr>
        <w:pStyle w:val="3"/>
        <w:spacing w:before="122"/>
        <w:ind w:left="447"/>
      </w:pPr>
      <w:r>
        <w:rPr>
          <w:color w:val="231F20"/>
        </w:rPr>
        <w:t>（一）乙方的权利</w:t>
      </w:r>
    </w:p>
    <w:p>
      <w:pPr>
        <w:pStyle w:val="7"/>
        <w:numPr>
          <w:ilvl w:val="0"/>
          <w:numId w:val="6"/>
        </w:numPr>
        <w:tabs>
          <w:tab w:val="left" w:pos="776"/>
        </w:tabs>
        <w:spacing w:before="109" w:after="0" w:line="240" w:lineRule="auto"/>
        <w:ind w:left="117" w:right="0" w:firstLine="440"/>
        <w:jc w:val="left"/>
        <w:rPr>
          <w:sz w:val="22"/>
        </w:rPr>
      </w:pPr>
      <w:r>
        <w:rPr>
          <w:color w:val="231F20"/>
          <w:sz w:val="22"/>
        </w:rPr>
        <w:t>要求甲方按照合同约定交付出租土地；</w:t>
      </w:r>
    </w:p>
    <w:p>
      <w:pPr>
        <w:pStyle w:val="7"/>
        <w:numPr>
          <w:ilvl w:val="0"/>
          <w:numId w:val="6"/>
        </w:numPr>
        <w:tabs>
          <w:tab w:val="left" w:pos="776"/>
        </w:tabs>
        <w:spacing w:before="109" w:after="0" w:line="240" w:lineRule="auto"/>
        <w:ind w:left="117" w:right="0" w:firstLine="440"/>
        <w:jc w:val="left"/>
        <w:rPr>
          <w:sz w:val="22"/>
        </w:rPr>
      </w:pPr>
      <w:r>
        <w:rPr>
          <w:color w:val="231F20"/>
          <w:sz w:val="22"/>
        </w:rPr>
        <w:t>在合同约定的期限内占有农村土地，自主开展农业生产经营并取得收益；</w:t>
      </w:r>
    </w:p>
    <w:p>
      <w:pPr>
        <w:pStyle w:val="7"/>
        <w:numPr>
          <w:ilvl w:val="0"/>
          <w:numId w:val="6"/>
        </w:numPr>
        <w:tabs>
          <w:tab w:val="left" w:pos="777"/>
        </w:tabs>
        <w:spacing w:before="109" w:after="0" w:line="319" w:lineRule="auto"/>
        <w:ind w:left="117" w:right="215" w:firstLine="440"/>
        <w:jc w:val="left"/>
        <w:rPr>
          <w:sz w:val="22"/>
        </w:rPr>
      </w:pPr>
      <w:r>
        <w:rPr>
          <w:color w:val="231F20"/>
          <w:sz w:val="22"/>
        </w:rPr>
        <w:t>经甲方同意，乙方依法投资改良土壤，建设农业生产附属、配套设施，并有权按照合同约定对其投资部分获得合理补偿；</w:t>
      </w:r>
    </w:p>
    <w:p>
      <w:pPr>
        <w:pStyle w:val="7"/>
        <w:numPr>
          <w:ilvl w:val="0"/>
          <w:numId w:val="6"/>
        </w:numPr>
        <w:tabs>
          <w:tab w:val="left" w:pos="776"/>
        </w:tabs>
        <w:spacing w:before="26" w:after="0" w:line="240" w:lineRule="auto"/>
        <w:ind w:left="117" w:right="0" w:firstLine="440"/>
        <w:jc w:val="left"/>
        <w:rPr>
          <w:sz w:val="22"/>
        </w:rPr>
      </w:pPr>
      <w:r>
        <w:rPr>
          <w:color w:val="231F20"/>
          <w:sz w:val="22"/>
        </w:rPr>
        <w:t>租赁期限届满，有权在同等条件下优先承租；</w:t>
      </w:r>
    </w:p>
    <w:p>
      <w:pPr>
        <w:pStyle w:val="7"/>
        <w:numPr>
          <w:ilvl w:val="0"/>
          <w:numId w:val="6"/>
        </w:numPr>
        <w:tabs>
          <w:tab w:val="left" w:pos="776"/>
          <w:tab w:val="left" w:pos="9078"/>
        </w:tabs>
        <w:spacing w:before="109" w:after="0" w:line="240" w:lineRule="auto"/>
        <w:ind w:left="117" w:right="0" w:firstLine="440"/>
        <w:jc w:val="left"/>
        <w:rPr>
          <w:sz w:val="22"/>
        </w:rPr>
      </w:pPr>
      <w:r>
        <w:rPr>
          <w:color w:val="231F20"/>
          <w:sz w:val="22"/>
        </w:rPr>
        <w:t>其他</w:t>
      </w:r>
      <w:r>
        <w:rPr>
          <w:color w:val="231F20"/>
          <w:spacing w:val="-1"/>
          <w:sz w:val="22"/>
        </w:rPr>
        <w:t xml:space="preserve"> </w:t>
      </w:r>
      <w:r>
        <w:rPr>
          <w:color w:val="231F20"/>
          <w:sz w:val="22"/>
        </w:rPr>
        <w:t>:</w:t>
      </w:r>
      <w:r>
        <w:rPr>
          <w:color w:val="231F20"/>
          <w:sz w:val="22"/>
          <w:u w:val="single" w:color="231F20"/>
        </w:rPr>
        <w:t xml:space="preserve"> </w:t>
      </w:r>
      <w:r>
        <w:rPr>
          <w:color w:val="231F20"/>
          <w:sz w:val="22"/>
          <w:u w:val="single" w:color="231F20"/>
        </w:rPr>
        <w:t>{</w:t>
      </w:r>
      <w:r>
        <w:rPr>
          <w:color w:val="231F20"/>
          <w:sz w:val="22"/>
        </w:rPr>
        <w:t>内容}</w:t>
      </w:r>
    </w:p>
    <w:p>
      <w:pPr>
        <w:pStyle w:val="3"/>
        <w:spacing w:before="109"/>
        <w:ind w:left="447"/>
      </w:pPr>
      <w:r>
        <w:rPr>
          <w:color w:val="231F20"/>
        </w:rPr>
        <w:t>（二）乙方的义务</w:t>
      </w:r>
    </w:p>
    <w:p>
      <w:pPr>
        <w:pStyle w:val="7"/>
        <w:numPr>
          <w:ilvl w:val="0"/>
          <w:numId w:val="7"/>
        </w:numPr>
        <w:tabs>
          <w:tab w:val="left" w:pos="776"/>
        </w:tabs>
        <w:spacing w:before="109" w:after="0" w:line="240" w:lineRule="auto"/>
        <w:ind w:left="117" w:right="0" w:firstLine="440"/>
        <w:jc w:val="left"/>
        <w:rPr>
          <w:sz w:val="22"/>
        </w:rPr>
      </w:pPr>
      <w:r>
        <w:rPr>
          <w:color w:val="231F20"/>
          <w:sz w:val="22"/>
        </w:rPr>
        <w:t>按照合同约定及时接受出租土地并按照约定向甲方支付租金；</w:t>
      </w:r>
    </w:p>
    <w:p>
      <w:pPr>
        <w:pStyle w:val="7"/>
        <w:numPr>
          <w:ilvl w:val="0"/>
          <w:numId w:val="7"/>
        </w:numPr>
        <w:tabs>
          <w:tab w:val="left" w:pos="776"/>
        </w:tabs>
        <w:spacing w:before="109" w:after="0" w:line="319" w:lineRule="auto"/>
        <w:ind w:left="117" w:right="212" w:firstLine="440"/>
        <w:jc w:val="left"/>
        <w:rPr>
          <w:sz w:val="22"/>
        </w:rPr>
      </w:pPr>
      <w:r>
        <w:rPr>
          <w:color w:val="231F20"/>
          <w:sz w:val="22"/>
        </w:rPr>
        <w:t>在法律法规政策规定和合同约定允许范围内合理利用出租土地，确保农地农用，符合当地粮食生产等产业规划，不得弃耕抛荒，不得破坏农业综合生产能力和农业生态环境；</w:t>
      </w:r>
    </w:p>
    <w:p>
      <w:pPr>
        <w:pStyle w:val="7"/>
        <w:numPr>
          <w:ilvl w:val="0"/>
          <w:numId w:val="7"/>
        </w:numPr>
        <w:tabs>
          <w:tab w:val="left" w:pos="776"/>
        </w:tabs>
        <w:spacing w:before="26" w:after="0" w:line="319" w:lineRule="auto"/>
        <w:ind w:left="117" w:right="212" w:firstLine="440"/>
        <w:jc w:val="both"/>
        <w:rPr>
          <w:sz w:val="22"/>
        </w:rPr>
      </w:pPr>
      <w:r>
        <w:rPr>
          <w:color w:val="231F20"/>
          <w:sz w:val="22"/>
        </w:rPr>
        <w:t>依据有关法律法规保护出租土地，禁止改变出租土地的农业用途，禁止占用出租土地建窑、建坟或者擅自在出租土地上建房、挖砂、采石、采矿、取土等，禁止占用出租的永久基本农田发展林果业和挖塘养鱼；</w:t>
      </w:r>
    </w:p>
    <w:p>
      <w:pPr>
        <w:spacing w:after="0" w:line="319" w:lineRule="auto"/>
        <w:jc w:val="both"/>
        <w:rPr>
          <w:sz w:val="22"/>
        </w:rPr>
        <w:sectPr>
          <w:pgSz w:w="11910" w:h="16840"/>
          <w:pgMar w:top="1580" w:right="1200" w:bottom="1020" w:left="1300" w:header="0" w:footer="832" w:gutter="0"/>
          <w:cols w:space="720" w:num="1"/>
        </w:sectPr>
      </w:pPr>
    </w:p>
    <w:p>
      <w:pPr>
        <w:pStyle w:val="7"/>
        <w:numPr>
          <w:ilvl w:val="0"/>
          <w:numId w:val="7"/>
        </w:numPr>
        <w:tabs>
          <w:tab w:val="left" w:pos="776"/>
          <w:tab w:val="left" w:pos="9078"/>
        </w:tabs>
        <w:spacing w:before="24" w:after="0" w:line="240" w:lineRule="auto"/>
        <w:ind w:left="117" w:right="0" w:firstLine="440"/>
        <w:jc w:val="left"/>
        <w:rPr>
          <w:sz w:val="22"/>
        </w:rPr>
      </w:pPr>
      <w:r>
        <w:rPr>
          <w:color w:val="231F20"/>
          <w:sz w:val="22"/>
        </w:rPr>
        <w:t>其他</w:t>
      </w:r>
      <w:r>
        <w:rPr>
          <w:color w:val="231F20"/>
          <w:spacing w:val="-1"/>
          <w:sz w:val="22"/>
        </w:rPr>
        <w:t xml:space="preserve"> </w:t>
      </w:r>
      <w:r>
        <w:rPr>
          <w:color w:val="231F20"/>
          <w:sz w:val="22"/>
        </w:rPr>
        <w:t>:</w:t>
      </w:r>
      <w:r>
        <w:rPr>
          <w:color w:val="231F20"/>
          <w:sz w:val="22"/>
          <w:u w:val="single" w:color="231F20"/>
        </w:rPr>
        <w:t xml:space="preserve"> </w:t>
      </w:r>
      <w:r>
        <w:rPr>
          <w:color w:val="231F20"/>
          <w:sz w:val="22"/>
          <w:u w:val="single" w:color="231F20"/>
        </w:rPr>
        <w:t>{</w:t>
      </w:r>
      <w:r>
        <w:rPr>
          <w:color w:val="231F20"/>
          <w:sz w:val="22"/>
        </w:rPr>
        <w:t>内容}</w:t>
      </w:r>
    </w:p>
    <w:p>
      <w:pPr>
        <w:pStyle w:val="3"/>
        <w:spacing w:before="103"/>
        <w:ind w:left="557"/>
        <w:rPr>
          <w:rFonts w:hint="eastAsia" w:ascii="方正黑体_GBK" w:eastAsia="方正黑体_GBK"/>
        </w:rPr>
      </w:pPr>
      <w:r>
        <w:rPr>
          <w:rFonts w:hint="eastAsia" w:ascii="方正黑体_GBK" w:eastAsia="方正黑体_GBK"/>
          <w:color w:val="231F20"/>
        </w:rPr>
        <w:t>九、其他约定</w:t>
      </w:r>
    </w:p>
    <w:p>
      <w:pPr>
        <w:pStyle w:val="3"/>
        <w:spacing w:before="122"/>
        <w:ind w:left="447"/>
      </w:pPr>
      <w:r>
        <w:rPr>
          <w:color w:val="231F20"/>
        </w:rPr>
        <w:t>（一）甲方同意乙方依法</w:t>
      </w:r>
    </w:p>
    <w:p>
      <w:pPr>
        <w:pStyle w:val="3"/>
        <w:tabs>
          <w:tab w:val="left" w:pos="2757"/>
        </w:tabs>
        <w:spacing w:before="109"/>
        <w:ind w:left="557"/>
      </w:pPr>
      <w:r>
        <w:rPr>
          <w:color w:val="231F20"/>
        </w:rPr>
        <w:t>□投资改良土壤</w:t>
      </w:r>
      <w:r>
        <w:rPr>
          <w:color w:val="231F20"/>
        </w:rPr>
        <w:tab/>
      </w:r>
      <w:r>
        <w:rPr>
          <w:color w:val="231F20"/>
        </w:rPr>
        <w:t>□建设农业生产附属、配套设施</w:t>
      </w:r>
    </w:p>
    <w:p>
      <w:pPr>
        <w:pStyle w:val="3"/>
        <w:tabs>
          <w:tab w:val="left" w:pos="3637"/>
        </w:tabs>
        <w:spacing w:before="109"/>
        <w:ind w:left="557"/>
      </w:pPr>
      <w:r>
        <w:rPr>
          <w:color w:val="231F20"/>
        </w:rPr>
        <w:t>□以土地经营权融资担保</w:t>
      </w:r>
      <w:r>
        <w:rPr>
          <w:color w:val="231F20"/>
        </w:rPr>
        <w:tab/>
      </w:r>
      <w:r>
        <w:rPr>
          <w:color w:val="231F20"/>
        </w:rPr>
        <w:t>□再流转土地经营权</w:t>
      </w:r>
    </w:p>
    <w:p>
      <w:pPr>
        <w:pStyle w:val="3"/>
        <w:tabs>
          <w:tab w:val="left" w:pos="9078"/>
        </w:tabs>
        <w:spacing w:before="109"/>
        <w:ind w:left="557"/>
      </w:pPr>
      <w:r>
        <w:rPr>
          <w:color w:val="231F20"/>
        </w:rPr>
        <w:t>□其他 :</w:t>
      </w:r>
      <w:r>
        <w:rPr>
          <w:color w:val="231F20"/>
          <w:u w:val="single" w:color="231F20"/>
        </w:rPr>
        <w:t xml:space="preserve"> </w:t>
      </w:r>
      <w:r>
        <w:rPr>
          <w:color w:val="231F20"/>
          <w:u w:val="single" w:color="231F20"/>
        </w:rPr>
        <w:t>{</w:t>
      </w:r>
      <w:r>
        <w:rPr>
          <w:color w:val="231F20"/>
        </w:rPr>
        <w:t>内容}</w:t>
      </w:r>
    </w:p>
    <w:p>
      <w:pPr>
        <w:pStyle w:val="3"/>
        <w:tabs>
          <w:tab w:val="left" w:pos="5322"/>
        </w:tabs>
        <w:spacing w:before="109"/>
        <w:ind w:left="447"/>
      </w:pPr>
      <w:r>
        <w:rPr>
          <w:color w:val="231F20"/>
        </w:rPr>
        <w:t>（二）该出租土地的财政补贴等归属</w:t>
      </w:r>
      <w:r>
        <w:rPr>
          <w:color w:val="231F20"/>
          <w:u w:val="single" w:color="231F20"/>
        </w:rPr>
        <w:t>：</w:t>
      </w:r>
      <w:r>
        <w:rPr>
          <w:color w:val="231F20"/>
          <w:u w:val="single" w:color="231F20"/>
        </w:rPr>
        <w:t>{</w:t>
      </w:r>
      <w:r>
        <w:rPr>
          <w:color w:val="231F20"/>
        </w:rPr>
        <w:t>财政补贴归属}</w:t>
      </w:r>
    </w:p>
    <w:p>
      <w:pPr>
        <w:pStyle w:val="3"/>
        <w:tabs>
          <w:tab w:val="left" w:pos="1591"/>
          <w:tab w:val="left" w:pos="5389"/>
          <w:tab w:val="left" w:pos="8638"/>
          <w:tab w:val="left" w:pos="9188"/>
        </w:tabs>
        <w:spacing w:before="109" w:line="319" w:lineRule="auto"/>
        <w:ind w:right="215" w:firstLine="440" w:firstLineChars="200"/>
      </w:pPr>
      <w:r>
        <w:rPr>
          <w:rFonts w:hint="eastAsia"/>
          <w:color w:val="231F20"/>
          <w:lang w:eastAsia="zh-CN"/>
        </w:rPr>
        <w:t>（三）</w:t>
      </w:r>
      <w:bookmarkStart w:id="0" w:name="_GoBack"/>
      <w:bookmarkEnd w:id="0"/>
      <w:r>
        <w:rPr>
          <w:color w:val="231F20"/>
        </w:rPr>
        <w:t>乙方向</w:t>
      </w:r>
      <w:r>
        <w:rPr>
          <w:rFonts w:ascii="Times New Roman" w:hAnsi="Times New Roman" w:eastAsia="Times New Roman"/>
          <w:color w:val="231F20"/>
          <w:u w:val="single" w:color="231F20"/>
        </w:rPr>
        <w:t xml:space="preserve"> </w:t>
      </w:r>
      <w:r>
        <w:rPr>
          <w:rFonts w:ascii="Times New Roman" w:hAnsi="Times New Roman" w:eastAsia="Times New Roman"/>
          <w:color w:val="231F20"/>
          <w:u w:val="single" w:color="231F20"/>
        </w:rPr>
        <w:tab/>
      </w:r>
      <w:r>
        <w:rPr>
          <w:color w:val="231F20"/>
        </w:rPr>
        <w:t>{缴纳</w:t>
      </w:r>
      <w:r>
        <w:rPr>
          <w:color w:val="231F20"/>
          <w:spacing w:val="7"/>
        </w:rPr>
        <w:t>方</w:t>
      </w:r>
      <w:r>
        <w:rPr>
          <w:color w:val="231F20"/>
        </w:rPr>
        <w:t>式}  风</w:t>
      </w:r>
      <w:r>
        <w:rPr>
          <w:color w:val="231F20"/>
          <w:spacing w:val="15"/>
        </w:rPr>
        <w:t>险</w:t>
      </w:r>
      <w:r>
        <w:rPr>
          <w:color w:val="231F20"/>
        </w:rPr>
        <w:t xml:space="preserve">保障金 </w:t>
        <w:tab/>
      </w:r>
      <w:r>
        <w:rPr>
          <w:rFonts w:ascii="Times New Roman" w:hAnsi="Times New Roman" w:eastAsia="Times New Roman"/>
          <w:color w:val="231F20"/>
          <w:u w:val="single" w:color="231F20"/>
        </w:rPr>
        <w:t>{</w:t>
      </w:r>
      <w:r>
        <w:rPr>
          <w:rFonts w:ascii="Times New Roman" w:hAnsi="Times New Roman" w:eastAsia="Times New Roman"/>
          <w:color w:val="231F20"/>
          <w:u w:val="single" w:color="231F20"/>
        </w:rPr>
        <w:t>金</w:t>
      </w:r>
      <w:r>
        <w:rPr>
          <w:color w:val="231F20"/>
        </w:rPr>
        <w:t>额}（大</w:t>
      </w:r>
      <w:r>
        <w:rPr>
          <w:color w:val="231F20"/>
          <w:u w:val="single" w:color="231F20"/>
        </w:rPr>
        <w:t>写</w:t>
      </w:r>
      <w:r>
        <w:rPr>
          <w:color w:val="231F20"/>
          <w:u w:val="single" w:color="231F20"/>
        </w:rPr>
        <w:t>：</w:t>
      </w:r>
      <w:r>
        <w:rPr>
          <w:color w:val="231F20"/>
          <w:spacing w:val="-110"/>
        </w:rPr>
        <w:tab/>
      </w:r>
      <w:r>
        <w:rPr>
          <w:color w:val="231F20"/>
        </w:rPr>
        <w:t>{金额大写}），合</w:t>
      </w:r>
      <w:r>
        <w:rPr>
          <w:color w:val="231F20"/>
          <w:u w:val="single" w:color="231F20"/>
        </w:rPr>
        <w:t>同</w:t>
      </w:r>
      <w:r>
        <w:rPr>
          <w:color w:val="231F20"/>
          <w:u w:val="single" w:color="231F20"/>
        </w:rPr>
        <w:t>到</w:t>
      </w:r>
      <w:r>
        <w:rPr>
          <w:color w:val="231F20"/>
          <w:u w:val="single" w:color="231F20"/>
        </w:rPr>
        <w:t>期</w:t>
      </w:r>
      <w:r>
        <w:rPr>
          <w:color w:val="231F20"/>
          <w:u w:val="single" w:color="231F20"/>
        </w:rPr>
        <w:t>后的处理：{处理方式}</w:t>
      </w:r>
    </w:p>
    <w:p>
      <w:pPr>
        <w:pStyle w:val="3"/>
        <w:tabs>
          <w:tab w:val="left" w:pos="9078"/>
        </w:tabs>
        <w:spacing w:before="26"/>
        <w:ind w:left="117"/>
      </w:pPr>
      <w:r>
        <w:rPr>
          <w:rFonts w:ascii="Times New Roman" w:eastAsia="Times New Roman"/>
          <w:color w:val="231F20"/>
          <w:u w:val="single" w:color="231F20"/>
        </w:rPr>
        <w:t>`</w:t>
      </w:r>
      <w:r>
        <w:rPr>
          <w:rFonts w:ascii="Times New Roman" w:eastAsia="Times New Roman"/>
          <w:color w:val="231F20"/>
          <w:u w:val="single" w:color="231F20"/>
        </w:rPr>
        <w:t>`</w:t>
      </w:r>
      <w:r>
        <w:rPr>
          <w:color w:val="231F20"/>
        </w:rPr>
        <w:t>`plaintext</w:t>
        <w:br/>
        <w:br/>
        <w:t>{待填写内容}</w:t>
        <w:br/>
        <w:br/>
        <w:t>```</w:t>
      </w:r>
    </w:p>
    <w:p>
      <w:pPr>
        <w:pStyle w:val="3"/>
        <w:tabs>
          <w:tab w:val="left" w:pos="9078"/>
        </w:tabs>
        <w:spacing w:before="109" w:line="319" w:lineRule="auto"/>
        <w:ind w:left="117" w:right="105" w:firstLine="330"/>
      </w:pPr>
      <w:r>
        <w:rPr>
          <w:color w:val="231F20"/>
          <w:spacing w:val="2"/>
        </w:rPr>
        <w:t>（四）本合同期限</w:t>
      </w:r>
      <w:r>
        <w:rPr>
          <w:color w:val="231F20"/>
        </w:rPr>
        <w:t>内</w:t>
      </w:r>
      <w:r>
        <w:rPr>
          <w:color w:val="231F20"/>
          <w:spacing w:val="2"/>
        </w:rPr>
        <w:t>，出租土地被依法征</w:t>
      </w:r>
      <w:r>
        <w:rPr>
          <w:color w:val="231F20"/>
        </w:rPr>
        <w:t>收</w:t>
      </w:r>
      <w:r>
        <w:rPr>
          <w:color w:val="231F20"/>
          <w:spacing w:val="2"/>
        </w:rPr>
        <w:t>、征</w:t>
      </w:r>
      <w:r>
        <w:rPr>
          <w:color w:val="231F20"/>
        </w:rPr>
        <w:t>用</w:t>
      </w:r>
      <w:r>
        <w:rPr>
          <w:color w:val="231F20"/>
          <w:spacing w:val="2"/>
        </w:rPr>
        <w:t>、占用</w:t>
      </w:r>
      <w:r>
        <w:rPr>
          <w:color w:val="231F20"/>
        </w:rPr>
        <w:t>时</w:t>
      </w:r>
      <w:r>
        <w:rPr>
          <w:color w:val="231F20"/>
          <w:spacing w:val="2"/>
        </w:rPr>
        <w:t>，有关地上附着物及青苗补</w:t>
      </w:r>
      <w:r>
        <w:rPr>
          <w:color w:val="231F20"/>
        </w:rPr>
        <w:t>偿费的归属</w:t>
      </w:r>
      <w:r>
        <w:rPr>
          <w:color w:val="231F20"/>
          <w:u w:val="single" w:color="231F20"/>
        </w:rPr>
        <w:t>：</w:t>
      </w:r>
      <w:r>
        <w:rPr>
          <w:color w:val="231F20"/>
          <w:u w:val="single" w:color="231F20"/>
        </w:rPr>
        <w:t>{</w:t>
      </w:r>
      <w:r>
        <w:rPr>
          <w:color w:val="231F20"/>
        </w:rPr>
        <w:t>补偿费归属}。</w:t>
      </w:r>
    </w:p>
    <w:p>
      <w:pPr>
        <w:pStyle w:val="3"/>
        <w:tabs>
          <w:tab w:val="left" w:pos="9078"/>
        </w:tabs>
        <w:spacing w:before="25"/>
        <w:ind w:left="447"/>
      </w:pPr>
      <w:r>
        <w:rPr>
          <w:color w:val="231F20"/>
        </w:rPr>
        <w:t>（五）其他事项</w:t>
      </w:r>
      <w:r>
        <w:rPr>
          <w:color w:val="231F20"/>
          <w:u w:val="single" w:color="231F20"/>
        </w:rPr>
        <w:t>：</w:t>
      </w:r>
      <w:r>
        <w:rPr>
          <w:color w:val="231F20"/>
          <w:u w:val="single" w:color="231F20"/>
        </w:rPr>
        <w:t>{</w:t>
      </w:r>
      <w:r>
        <w:rPr>
          <w:color w:val="231F20"/>
        </w:rPr>
        <w:t>其他事项内容}</w:t>
      </w:r>
    </w:p>
    <w:p>
      <w:pPr>
        <w:pStyle w:val="3"/>
        <w:spacing w:before="102"/>
        <w:ind w:left="557"/>
        <w:rPr>
          <w:rFonts w:hint="eastAsia" w:ascii="方正黑体_GBK" w:eastAsia="方正黑体_GBK"/>
        </w:rPr>
      </w:pPr>
      <w:r>
        <w:rPr>
          <w:rFonts w:hint="eastAsia" w:ascii="方正黑体_GBK" w:eastAsia="方正黑体_GBK"/>
          <w:color w:val="231F20"/>
        </w:rPr>
        <w:t>十、合同变更、解除和终止</w:t>
      </w:r>
    </w:p>
    <w:p>
      <w:pPr>
        <w:pStyle w:val="3"/>
        <w:spacing w:before="121" w:line="319" w:lineRule="auto"/>
        <w:ind w:left="117" w:right="209" w:firstLine="330"/>
        <w:jc w:val="both"/>
      </w:pPr>
      <w:r>
        <w:rPr>
          <w:color w:val="231F20"/>
        </w:rPr>
        <w:t>（一）合同有效期间，因不可抗力因素致使合同全部不能履行时，本合同自动终止，甲方将合同终止日至租赁到期日的期限内已收取的租金退还给乙方；致使合同部分不能履行的，其他部分继续履行，租金可以作相应调整。</w:t>
      </w:r>
    </w:p>
    <w:p>
      <w:pPr>
        <w:pStyle w:val="3"/>
        <w:spacing w:before="25" w:line="319" w:lineRule="auto"/>
        <w:ind w:left="117" w:right="212" w:firstLine="330"/>
        <w:jc w:val="both"/>
      </w:pPr>
      <w:r>
        <w:rPr>
          <w:color w:val="231F20"/>
        </w:rPr>
        <w:t>（二）如乙方在合同期满后需要继续经营该出租土地，必须在合同期满前</w:t>
      </w:r>
      <w:r>
        <w:rPr>
          <w:color w:val="231F20"/>
          <w:u w:val="single" w:color="231F20"/>
        </w:rPr>
        <w:t xml:space="preserve"> {续签申请天</w:t>
      </w:r>
      <w:r>
        <w:rPr>
          <w:color w:val="231F20"/>
        </w:rPr>
        <w:t>数} 日内书面向甲方提出申请。如乙方不再继续经营的，必须在合同</w:t>
      </w:r>
      <w:r>
        <w:rPr>
          <w:color w:val="231F20"/>
          <w:u w:val="single" w:color="231F20"/>
        </w:rPr>
        <w:t>期满前 {终</w:t>
      </w:r>
      <w:r>
        <w:rPr>
          <w:color w:val="231F20"/>
        </w:rPr>
        <w:t>止通知天数} 日内书面通知甲方，</w:t>
      </w:r>
      <w:r>
        <w:rPr>
          <w:color w:val="231F20"/>
          <w:u w:val="single" w:color="231F20"/>
        </w:rPr>
        <w:t xml:space="preserve">并在合同期满后 </w:t>
      </w:r>
      <w:r>
        <w:rPr>
          <w:color w:val="231F20"/>
        </w:rPr>
        <w:t>{交还土地天数} 日内将原出租的土地交还给甲方。</w:t>
      </w:r>
    </w:p>
    <w:p>
      <w:pPr>
        <w:pStyle w:val="3"/>
        <w:spacing w:before="25" w:line="319" w:lineRule="auto"/>
        <w:ind w:left="117" w:right="215" w:firstLine="330"/>
      </w:pPr>
      <w:r>
        <w:rPr>
          <w:color w:val="231F20"/>
        </w:rPr>
        <w:t>（三）合同到期或者未到期由甲方依法提前收回出租土地时，乙方依法投资建设的农业生产附属、配套设施处置方式：{处置方式}</w:t>
      </w:r>
    </w:p>
    <w:p>
      <w:pPr>
        <w:pStyle w:val="3"/>
        <w:spacing w:before="25"/>
        <w:ind w:left="557"/>
      </w:pPr>
      <w:r>
        <w:rPr>
          <w:color w:val="231F20"/>
        </w:rPr>
        <w:t>□由甲方无偿处置。</w:t>
      </w:r>
    </w:p>
    <w:p>
      <w:pPr>
        <w:pStyle w:val="3"/>
        <w:spacing w:before="109"/>
        <w:ind w:left="557"/>
      </w:pPr>
      <w:r>
        <w:rPr>
          <w:color w:val="231F20"/>
        </w:rPr>
        <w:t>□经有资质的第三方评估后，由甲方支付价款购买。</w:t>
      </w:r>
    </w:p>
    <w:p>
      <w:pPr>
        <w:pStyle w:val="3"/>
        <w:spacing w:before="109"/>
        <w:ind w:left="557"/>
      </w:pPr>
      <w:r>
        <w:rPr>
          <w:color w:val="231F20"/>
        </w:rPr>
        <w:t>□经双方协商后，由甲方支付价款购买。</w:t>
      </w:r>
    </w:p>
    <w:p>
      <w:pPr>
        <w:pStyle w:val="3"/>
        <w:spacing w:before="109"/>
        <w:ind w:left="557"/>
      </w:pPr>
      <w:r>
        <w:rPr>
          <w:color w:val="231F20"/>
        </w:rPr>
        <w:t>□由乙方恢复原状。</w:t>
      </w:r>
    </w:p>
    <w:p>
      <w:pPr>
        <w:pStyle w:val="3"/>
        <w:tabs>
          <w:tab w:val="left" w:pos="9078"/>
        </w:tabs>
        <w:spacing w:before="109"/>
        <w:ind w:left="557"/>
      </w:pPr>
      <w:r>
        <w:rPr>
          <w:color w:val="231F20"/>
        </w:rPr>
        <w:t>□其他 :</w:t>
      </w:r>
      <w:r>
        <w:rPr>
          <w:color w:val="231F20"/>
          <w:u w:val="single" w:color="231F20"/>
        </w:rPr>
        <w:t xml:space="preserve"> </w:t>
      </w:r>
      <w:r>
        <w:rPr>
          <w:color w:val="231F20"/>
          <w:u w:val="single" w:color="231F20"/>
        </w:rPr>
        <w:t>{</w:t>
      </w:r>
      <w:r>
        <w:rPr>
          <w:color w:val="231F20"/>
        </w:rPr>
        <w:t>内容}</w:t>
      </w:r>
    </w:p>
    <w:p>
      <w:pPr>
        <w:pStyle w:val="3"/>
        <w:spacing w:before="102"/>
        <w:ind w:left="557"/>
        <w:rPr>
          <w:rFonts w:hint="eastAsia" w:ascii="方正黑体_GBK" w:eastAsia="方正黑体_GBK"/>
        </w:rPr>
      </w:pPr>
      <w:r>
        <w:rPr>
          <w:rFonts w:hint="eastAsia" w:ascii="方正黑体_GBK" w:eastAsia="方正黑体_GBK"/>
          <w:color w:val="231F20"/>
        </w:rPr>
        <w:t>十一、违约责任</w:t>
      </w:r>
    </w:p>
    <w:p>
      <w:pPr>
        <w:pStyle w:val="3"/>
        <w:spacing w:before="121"/>
        <w:ind w:left="447"/>
      </w:pPr>
      <w:r>
        <w:rPr>
          <w:color w:val="231F20"/>
        </w:rPr>
        <w:t>（一）任何一方违约给对方造成损失的，违约方应承担赔偿责任。</w:t>
      </w:r>
    </w:p>
    <w:p>
      <w:pPr>
        <w:pStyle w:val="3"/>
        <w:spacing w:before="109"/>
        <w:ind w:left="447"/>
      </w:pPr>
      <w:r>
        <w:rPr>
          <w:color w:val="231F20"/>
        </w:rPr>
        <w:t>（二）甲方应按合同规定按时向乙方交付土地，逾期一日应向乙方支付年租金的万分之</w:t>
      </w:r>
    </w:p>
    <w:p>
      <w:pPr>
        <w:pStyle w:val="3"/>
        <w:tabs>
          <w:tab w:val="left" w:pos="947"/>
          <w:tab w:val="left" w:pos="5228"/>
          <w:tab w:val="left" w:pos="8308"/>
        </w:tabs>
        <w:spacing w:before="109"/>
        <w:ind w:left="117"/>
      </w:pPr>
      <w:r>
        <w:rPr>
          <w:rFonts w:ascii="Times New Roman" w:eastAsia="Times New Roman"/>
          <w:color w:val="231F20"/>
          <w:u w:val="single" w:color="231F20"/>
        </w:rPr>
        <w:t>{</w:t>
      </w:r>
      <w:r>
        <w:rPr>
          <w:rFonts w:ascii="Times New Roman" w:eastAsia="Times New Roman"/>
          <w:color w:val="231F20"/>
          <w:u w:val="single" w:color="231F20"/>
        </w:rPr>
        <w:t>金</w:t>
      </w:r>
      <w:r>
        <w:rPr>
          <w:color w:val="231F20"/>
          <w:u w:val="single" w:color="231F20"/>
        </w:rPr>
        <w:t>额</w:t>
      </w:r>
      <w:r>
        <w:rPr>
          <w:color w:val="231F20"/>
        </w:rPr>
        <w:t>}（</w:t>
      </w:r>
      <w:r>
        <w:rPr>
          <w:color w:val="231F20"/>
          <w:u w:val="single" w:color="231F20"/>
        </w:rPr>
        <w:t>大</w:t>
      </w:r>
      <w:r>
        <w:rPr>
          <w:color w:val="231F20"/>
          <w:u w:val="single" w:color="231F20"/>
        </w:rPr>
        <w:t>写</w:t>
      </w:r>
      <w:r>
        <w:rPr>
          <w:color w:val="231F20"/>
        </w:rPr>
        <w:t>：{大写金额}）作为违</w:t>
      </w:r>
      <w:r>
        <w:rPr>
          <w:color w:val="231F20"/>
          <w:u w:val="single" w:color="231F20"/>
        </w:rPr>
        <w:t>约</w:t>
      </w:r>
      <w:r>
        <w:rPr>
          <w:color w:val="231F20"/>
          <w:u w:val="single" w:color="231F20"/>
        </w:rPr>
        <w:t>金</w:t>
      </w:r>
      <w:r>
        <w:rPr>
          <w:color w:val="231F20"/>
        </w:rPr>
        <w:t>。逾期超过 {逾期天数} 日，乙方</w:t>
      </w:r>
    </w:p>
    <w:p>
      <w:pPr>
        <w:spacing w:after="0"/>
        <w:sectPr>
          <w:pgSz w:w="11910" w:h="16840"/>
          <w:pgMar w:top="1580" w:right="1200" w:bottom="1020" w:left="1300" w:header="0" w:footer="832" w:gutter="0"/>
          <w:cols w:space="720" w:num="1"/>
        </w:sectPr>
      </w:pPr>
    </w:p>
    <w:p>
      <w:pPr>
        <w:pStyle w:val="3"/>
        <w:spacing w:before="24"/>
        <w:ind w:left="117"/>
      </w:pPr>
      <w:r>
        <w:rPr>
          <w:color w:val="231F20"/>
        </w:rPr>
        <w:t>有权解除合同，甲方应当赔偿损失。</w:t>
      </w:r>
    </w:p>
    <w:p>
      <w:pPr>
        <w:pStyle w:val="3"/>
        <w:spacing w:before="109" w:line="319" w:lineRule="auto"/>
        <w:ind w:left="117" w:right="213" w:firstLine="330"/>
        <w:jc w:val="both"/>
      </w:pPr>
      <w:r>
        <w:rPr>
          <w:color w:val="231F20"/>
        </w:rPr>
        <w:t>（三）甲方出租的土地存在权属纠纷或经济纠纷，致使合同全部或部分不能履行的，甲方应当赔偿损失。</w:t>
      </w:r>
    </w:p>
    <w:p>
      <w:pPr>
        <w:pStyle w:val="3"/>
        <w:spacing w:before="25" w:line="319" w:lineRule="auto"/>
        <w:ind w:left="117" w:right="215" w:firstLine="330"/>
        <w:jc w:val="both"/>
      </w:pPr>
      <w:r>
        <w:rPr>
          <w:color w:val="231F20"/>
        </w:rPr>
        <w:t>（四）甲方违反合同约定擅自干涉和破坏乙方的生产经营 , 致使乙方无法进行正常的生产经营活动的，乙方有权解除合同，甲方应当赔偿{损失}。</w:t>
      </w:r>
    </w:p>
    <w:p>
      <w:pPr>
        <w:pStyle w:val="3"/>
        <w:tabs>
          <w:tab w:val="left" w:pos="1734"/>
          <w:tab w:val="left" w:pos="5199"/>
          <w:tab w:val="left" w:pos="8308"/>
        </w:tabs>
        <w:spacing w:before="25" w:line="319" w:lineRule="auto"/>
        <w:ind w:left="117" w:right="208" w:firstLine="330"/>
        <w:jc w:val="both"/>
      </w:pPr>
      <w:r>
        <w:rPr>
          <w:color w:val="231F20"/>
          <w:spacing w:val="2"/>
        </w:rPr>
        <w:t>（五）乙方应按照合同规定按时足额向甲方支付租</w:t>
      </w:r>
      <w:r>
        <w:rPr>
          <w:color w:val="231F20"/>
        </w:rPr>
        <w:t>金</w:t>
      </w:r>
      <w:r>
        <w:rPr>
          <w:color w:val="231F20"/>
          <w:spacing w:val="2"/>
        </w:rPr>
        <w:t>，逾期一日乙方应向甲方支付年租金</w:t>
      </w:r>
      <w:r>
        <w:rPr>
          <w:color w:val="231F20"/>
        </w:rPr>
        <w:t>的万分之</w:t>
      </w:r>
      <w:r>
        <w:rPr>
          <w:color w:val="231F20"/>
          <w:u w:val="single" w:color="231F20"/>
        </w:rPr>
        <w:t>{</w:t>
      </w:r>
      <w:r>
        <w:rPr>
          <w:color w:val="231F20"/>
          <w:u w:val="single" w:color="231F20"/>
        </w:rPr>
        <w:t>万</w:t>
      </w:r>
      <w:r>
        <w:rPr>
          <w:color w:val="231F20"/>
          <w:u w:val="single" w:color="231F20"/>
        </w:rPr>
        <w:t>分</w:t>
      </w:r>
      <w:r>
        <w:rPr>
          <w:color w:val="231F20"/>
        </w:rPr>
        <w:t>比}</w:t>
      </w:r>
      <w:r>
        <w:rPr>
          <w:color w:val="231F20"/>
          <w:u w:val="single" w:color="231F20"/>
        </w:rPr>
        <w:t>（</w:t>
      </w:r>
      <w:r>
        <w:rPr>
          <w:color w:val="231F20"/>
          <w:u w:val="single" w:color="231F20"/>
        </w:rPr>
        <w:t>大</w:t>
      </w:r>
      <w:r>
        <w:rPr>
          <w:color w:val="231F20"/>
        </w:rPr>
        <w:t>写：{违约金大写}）作</w:t>
      </w:r>
      <w:r>
        <w:rPr>
          <w:color w:val="231F20"/>
          <w:u w:val="single" w:color="231F20"/>
        </w:rPr>
        <w:t>为</w:t>
      </w:r>
      <w:r>
        <w:rPr>
          <w:color w:val="231F20"/>
          <w:u w:val="single" w:color="231F20"/>
        </w:rPr>
        <w:t>违</w:t>
      </w:r>
      <w:r>
        <w:rPr>
          <w:color w:val="231F20"/>
        </w:rPr>
        <w:t>约金。逾期超过{逾期天数}日，甲方有权解除合同，乙方应当赔偿损失。</w:t>
      </w:r>
    </w:p>
    <w:p>
      <w:pPr>
        <w:pStyle w:val="3"/>
        <w:spacing w:before="25" w:line="319" w:lineRule="auto"/>
        <w:ind w:left="117" w:right="219" w:firstLine="330"/>
        <w:jc w:val="both"/>
      </w:pPr>
      <w:r>
        <w:rPr>
          <w:color w:val="231F20"/>
          <w:spacing w:val="-7"/>
        </w:rPr>
        <w:t>（六）</w:t>
      </w:r>
      <w:r>
        <w:rPr>
          <w:color w:val="231F20"/>
          <w:spacing w:val="-9"/>
        </w:rPr>
        <w:t>乙方擅自改变出租土地的农业用途、弃耕抛荒连续两年以上、给出租土地造成严重损害或者严重破坏土地生态环境的，甲方有权解除合同、收回该土地经营权，并要求乙方赔偿损失。</w:t>
      </w:r>
    </w:p>
    <w:p>
      <w:pPr>
        <w:pStyle w:val="3"/>
        <w:tabs>
          <w:tab w:val="left" w:pos="7370"/>
        </w:tabs>
        <w:spacing w:before="25" w:line="319" w:lineRule="auto"/>
        <w:ind w:left="117" w:right="213" w:firstLine="330"/>
        <w:jc w:val="both"/>
      </w:pPr>
      <w:r>
        <w:rPr>
          <w:color w:val="231F20"/>
          <w:spacing w:val="2"/>
        </w:rPr>
        <w:t>（七）合同期限届满</w:t>
      </w:r>
      <w:r>
        <w:rPr>
          <w:color w:val="231F20"/>
        </w:rPr>
        <w:t>的</w:t>
      </w:r>
      <w:r>
        <w:rPr>
          <w:color w:val="231F20"/>
          <w:spacing w:val="2"/>
        </w:rPr>
        <w:t>，乙方应当按照合同约定将原出租土地交还给甲</w:t>
      </w:r>
      <w:r>
        <w:rPr>
          <w:color w:val="231F20"/>
        </w:rPr>
        <w:t>方</w:t>
      </w:r>
      <w:r>
        <w:rPr>
          <w:color w:val="231F20"/>
          <w:spacing w:val="2"/>
        </w:rPr>
        <w:t>，逾期一日应向</w:t>
      </w:r>
      <w:r>
        <w:rPr>
          <w:color w:val="231F20"/>
        </w:rPr>
        <w:t>甲方支付年租金的万分之</w:t>
      </w:r>
      <w:r>
        <w:rPr>
          <w:color w:val="231F20"/>
          <w:u w:val="single" w:color="231F20"/>
        </w:rPr>
        <w:t>{万分比}（大写：</w:t>
      </w:r>
      <w:r>
        <w:rPr>
          <w:color w:val="231F20"/>
          <w:spacing w:val="3"/>
          <w:u w:val="single" w:color="231F20"/>
        </w:rPr>
        <w:t>{</w:t>
      </w:r>
      <w:r>
        <w:rPr>
          <w:color w:val="231F20"/>
          <w:u w:val="single" w:color="231F20"/>
        </w:rPr>
        <w:t>违</w:t>
      </w:r>
      <w:r>
        <w:rPr>
          <w:color w:val="231F20"/>
        </w:rPr>
        <w:t>约金</w:t>
      </w:r>
      <w:r>
        <w:rPr>
          <w:color w:val="231F20"/>
          <w:u w:val="single" w:color="231F20"/>
        </w:rPr>
        <w:t>大</w:t>
      </w:r>
      <w:r>
        <w:rPr>
          <w:color w:val="231F20"/>
          <w:u w:val="single" w:color="231F20"/>
        </w:rPr>
        <w:t>写</w:t>
      </w:r>
      <w:r>
        <w:rPr>
          <w:color w:val="231F20"/>
        </w:rPr>
        <w:t>}）作为违约金。</w:t>
      </w:r>
    </w:p>
    <w:p>
      <w:pPr>
        <w:pStyle w:val="3"/>
        <w:spacing w:before="19"/>
        <w:ind w:left="557"/>
        <w:rPr>
          <w:rFonts w:hint="eastAsia" w:ascii="方正黑体_GBK" w:eastAsia="方正黑体_GBK"/>
        </w:rPr>
      </w:pPr>
      <w:r>
        <w:rPr>
          <w:rFonts w:hint="eastAsia" w:ascii="方正黑体_GBK" w:eastAsia="方正黑体_GBK"/>
          <w:color w:val="231F20"/>
        </w:rPr>
        <w:t>十二、合同争议解决方式</w:t>
      </w:r>
    </w:p>
    <w:p>
      <w:pPr>
        <w:pStyle w:val="3"/>
        <w:spacing w:before="121" w:line="319" w:lineRule="auto"/>
        <w:ind w:left="117" w:right="222" w:firstLine="440"/>
        <w:jc w:val="both"/>
      </w:pPr>
      <w:r>
        <w:rPr>
          <w:color w:val="231F20"/>
          <w:spacing w:val="-5"/>
        </w:rPr>
        <w:t>本合同发生争议的，甲乙双方可以协商解决，也可以请求村民委员会、乡（镇）人民政府等调解解决。当事人不愿协商、调解或者协商、调解不成的，可以依据《中华人民共和国农村土地承包法》第五十五条的规定向农村土地承包仲裁委员会申请仲裁，也可以直接向人民法院起诉。</w:t>
      </w:r>
    </w:p>
    <w:p>
      <w:pPr>
        <w:pStyle w:val="3"/>
        <w:spacing w:before="19"/>
        <w:ind w:left="557"/>
        <w:rPr>
          <w:rFonts w:hint="eastAsia" w:ascii="方正黑体_GBK" w:eastAsia="方正黑体_GBK"/>
        </w:rPr>
      </w:pPr>
      <w:r>
        <w:rPr>
          <w:rFonts w:hint="eastAsia" w:ascii="方正黑体_GBK" w:eastAsia="方正黑体_GBK"/>
          <w:color w:val="231F20"/>
        </w:rPr>
        <w:t>十三、附则</w:t>
      </w:r>
    </w:p>
    <w:p>
      <w:pPr>
        <w:pStyle w:val="3"/>
        <w:spacing w:before="122" w:line="319" w:lineRule="auto"/>
        <w:ind w:left="117" w:right="209" w:firstLine="330"/>
        <w:jc w:val="both"/>
      </w:pPr>
      <w:r>
        <w:rPr>
          <w:color w:val="231F20"/>
        </w:rPr>
        <w:t>（一）本合同未尽事宜，经甲方、乙方协商一致后可签订补充协议。补充协议与本合同具有同等法律效力。</w:t>
      </w:r>
    </w:p>
    <w:p>
      <w:pPr>
        <w:pStyle w:val="3"/>
        <w:tabs>
          <w:tab w:val="left" w:pos="9078"/>
        </w:tabs>
        <w:spacing w:before="26"/>
        <w:ind w:left="557"/>
      </w:pPr>
      <w:r>
        <w:rPr>
          <w:color w:val="231F20"/>
        </w:rPr>
        <w:t>补充条款（可另附件</w:t>
      </w:r>
      <w:r>
        <w:rPr>
          <w:color w:val="231F20"/>
          <w:spacing w:val="-28"/>
        </w:rPr>
        <w:t>）：</w:t>
      </w:r>
      <w:r>
        <w:rPr>
          <w:color w:val="231F20"/>
          <w:spacing w:val="-28"/>
        </w:rPr>
        <w:t>{</w:t>
      </w:r>
      <w:r>
        <w:rPr>
          <w:color w:val="231F20"/>
        </w:rPr>
        <w:t>补充条款内容}</w:t>
      </w:r>
    </w:p>
    <w:p>
      <w:pPr>
        <w:pStyle w:val="3"/>
        <w:tabs>
          <w:tab w:val="left" w:pos="7260"/>
          <w:tab w:val="left" w:pos="7962"/>
        </w:tabs>
        <w:spacing w:before="109" w:line="319" w:lineRule="auto"/>
        <w:ind w:left="117" w:right="105" w:firstLine="330"/>
      </w:pPr>
      <w:r>
        <w:rPr>
          <w:color w:val="231F20"/>
        </w:rPr>
        <w:t>（二）本合同自甲乙双方签字、盖章或者按指印之日起生效。本合同一式</w:t>
      </w:r>
      <w:r>
        <w:rPr>
          <w:color w:val="231F20"/>
          <w:u w:val="single" w:color="231F20"/>
        </w:rPr>
        <w:t>{</w:t>
      </w:r>
      <w:r>
        <w:rPr>
          <w:color w:val="231F20"/>
          <w:u w:val="single" w:color="231F20"/>
        </w:rPr>
        <w:t>份</w:t>
      </w:r>
      <w:r>
        <w:rPr>
          <w:color w:val="231F20"/>
        </w:rPr>
        <w:t>数}份，由甲方、乙方、农村集体经济组织、乡（镇）人民政府农村土地承包管理部</w:t>
      </w:r>
      <w:r>
        <w:rPr>
          <w:color w:val="231F20"/>
          <w:u w:val="single" w:color="231F20"/>
        </w:rPr>
        <w:t>门</w:t>
      </w:r>
      <w:r>
        <w:rPr>
          <w:color w:val="231F20"/>
          <w:u w:val="single" w:color="231F20"/>
        </w:rPr>
        <w:t>、</w:t>
      </w:r>
      <w:r>
        <w:rPr>
          <w:color w:val="231F20"/>
        </w:rPr>
        <w:t>{其他持有方}，各执一份。</w:t>
      </w:r>
    </w:p>
    <w:p>
      <w:pPr>
        <w:pStyle w:val="3"/>
        <w:rPr>
          <w:sz w:val="24"/>
        </w:rPr>
      </w:pPr>
    </w:p>
    <w:p>
      <w:pPr>
        <w:pStyle w:val="3"/>
        <w:rPr>
          <w:sz w:val="24"/>
        </w:rPr>
      </w:pPr>
    </w:p>
    <w:p>
      <w:pPr>
        <w:pStyle w:val="3"/>
        <w:tabs>
          <w:tab w:val="left" w:pos="5157"/>
        </w:tabs>
        <w:spacing w:before="184"/>
        <w:ind w:left="557"/>
      </w:pPr>
      <w:r>
        <w:rPr>
          <w:color w:val="231F20"/>
        </w:rPr>
        <w:t>甲方：</w:t>
      </w:r>
      <w:r>
        <w:rPr>
          <w:color w:val="231F20"/>
        </w:rPr>
        <w:t>{</w:t>
      </w:r>
      <w:r>
        <w:rPr>
          <w:color w:val="231F20"/>
        </w:rPr>
        <w:t xml:space="preserve">甲方名称}  </w:t>
        <w:br/>
        <w:t>乙方：{乙方名称}</w:t>
      </w:r>
    </w:p>
    <w:p>
      <w:pPr>
        <w:pStyle w:val="3"/>
        <w:rPr>
          <w:sz w:val="24"/>
        </w:rPr>
      </w:pPr>
    </w:p>
    <w:p>
      <w:pPr>
        <w:pStyle w:val="3"/>
        <w:tabs>
          <w:tab w:val="left" w:pos="5157"/>
        </w:tabs>
        <w:spacing w:before="188"/>
        <w:ind w:left="557"/>
      </w:pPr>
      <w:r>
        <w:rPr>
          <w:color w:val="231F20"/>
        </w:rPr>
        <w:t>法定代表人（负责人 / 农户代表人）签字：</w:t>
      </w:r>
      <w:r>
        <w:rPr>
          <w:color w:val="231F20"/>
        </w:rPr>
        <w:t>{</w:t>
      </w:r>
      <w:r>
        <w:rPr>
          <w:color w:val="231F20"/>
        </w:rPr>
        <w:t>签字}</w:t>
      </w:r>
    </w:p>
    <w:p>
      <w:pPr>
        <w:pStyle w:val="3"/>
        <w:rPr>
          <w:sz w:val="24"/>
        </w:rPr>
      </w:pPr>
    </w:p>
    <w:p>
      <w:pPr>
        <w:pStyle w:val="3"/>
        <w:rPr>
          <w:sz w:val="24"/>
        </w:rPr>
      </w:pPr>
    </w:p>
    <w:p>
      <w:pPr>
        <w:pStyle w:val="3"/>
        <w:spacing w:before="12"/>
        <w:rPr>
          <w:sz w:val="17"/>
        </w:rPr>
      </w:pPr>
    </w:p>
    <w:p>
      <w:pPr>
        <w:pStyle w:val="3"/>
        <w:tabs>
          <w:tab w:val="left" w:pos="2481"/>
          <w:tab w:val="left" w:pos="3141"/>
          <w:tab w:val="left" w:pos="3801"/>
          <w:tab w:val="left" w:pos="3918"/>
          <w:tab w:val="left" w:pos="5157"/>
          <w:tab w:val="left" w:pos="7081"/>
          <w:tab w:val="left" w:pos="7741"/>
          <w:tab w:val="left" w:pos="8401"/>
          <w:tab w:val="left" w:pos="8719"/>
        </w:tabs>
        <w:spacing w:line="319" w:lineRule="auto"/>
        <w:ind w:left="557" w:right="684"/>
      </w:pPr>
      <w:r>
        <w:rPr>
          <w:color w:val="231F20"/>
        </w:rPr>
        <w:t>签订时间</w:t>
      </w:r>
      <w:r>
        <w:rPr>
          <w:color w:val="231F20"/>
          <w:u w:val="single" w:color="231F20"/>
        </w:rPr>
        <w:t>：</w:t>
      </w:r>
      <w:r>
        <w:rPr>
          <w:color w:val="231F20"/>
          <w:u w:val="single" w:color="231F20"/>
        </w:rPr>
        <w:t>{</w:t>
      </w:r>
      <w:r>
        <w:rPr>
          <w:color w:val="231F20"/>
        </w:rPr>
        <w:t>年</w:t>
      </w:r>
      <w:r>
        <w:rPr>
          <w:color w:val="231F20"/>
          <w:u w:val="single" w:color="231F20"/>
        </w:rPr>
        <w:t>}</w:t>
      </w:r>
      <w:r>
        <w:rPr>
          <w:color w:val="231F20"/>
          <w:u w:val="single" w:color="231F20"/>
        </w:rPr>
        <w:t>{</w:t>
      </w:r>
      <w:r>
        <w:rPr>
          <w:color w:val="231F20"/>
        </w:rPr>
        <w:t>月</w:t>
      </w:r>
      <w:r>
        <w:rPr>
          <w:color w:val="231F20"/>
          <w:u w:val="single" w:color="231F20"/>
        </w:rPr>
        <w:t>}</w:t>
      </w:r>
      <w:r>
        <w:rPr>
          <w:color w:val="231F20"/>
          <w:u w:val="single" w:color="231F20"/>
        </w:rPr>
        <w:t>{</w:t>
      </w:r>
      <w:r>
        <w:rPr>
          <w:color w:val="231F20"/>
        </w:rPr>
        <w:t>日</w:t>
      </w:r>
      <w:r>
        <w:rPr>
          <w:color w:val="231F20"/>
        </w:rPr>
        <w:t>}</w:t>
      </w:r>
      <w:r>
        <w:rPr>
          <w:color w:val="231F20"/>
        </w:rPr>
        <w:t>签订时间</w:t>
      </w:r>
      <w:r>
        <w:rPr>
          <w:color w:val="231F20"/>
          <w:u w:val="single" w:color="231F20"/>
        </w:rPr>
        <w:t>：</w:t>
      </w:r>
      <w:r>
        <w:rPr>
          <w:color w:val="231F20"/>
          <w:u w:val="single" w:color="231F20"/>
        </w:rPr>
        <w:t>{</w:t>
      </w:r>
      <w:r>
        <w:rPr>
          <w:color w:val="231F20"/>
        </w:rPr>
        <w:t>年</w:t>
      </w:r>
      <w:r>
        <w:rPr>
          <w:color w:val="231F20"/>
          <w:u w:val="single" w:color="231F20"/>
        </w:rPr>
        <w:t>}</w:t>
      </w:r>
      <w:r>
        <w:rPr>
          <w:color w:val="231F20"/>
          <w:u w:val="single" w:color="231F20"/>
        </w:rPr>
        <w:t>{</w:t>
      </w:r>
      <w:r>
        <w:rPr>
          <w:color w:val="231F20"/>
        </w:rPr>
        <w:t>月</w:t>
      </w:r>
      <w:r>
        <w:rPr>
          <w:color w:val="231F20"/>
          <w:u w:val="single" w:color="231F20"/>
        </w:rPr>
        <w:t>}</w:t>
      </w:r>
      <w:r>
        <w:rPr>
          <w:color w:val="231F20"/>
          <w:u w:val="single" w:color="231F20"/>
        </w:rPr>
        <w:t>{</w:t>
      </w:r>
      <w:r>
        <w:rPr>
          <w:color w:val="231F20"/>
        </w:rPr>
        <w:t>日}签订地</w:t>
      </w:r>
      <w:r>
        <w:rPr>
          <w:color w:val="231F20"/>
          <w:u w:val="single" w:color="231F20"/>
        </w:rPr>
        <w:t>点</w:t>
      </w:r>
      <w:r>
        <w:rPr>
          <w:color w:val="231F20"/>
          <w:u w:val="single" w:color="231F20"/>
        </w:rPr>
        <w:t>：</w:t>
      </w:r>
      <w:r>
        <w:rPr>
          <w:color w:val="231F20"/>
          <w:u w:val="single" w:color="231F20"/>
        </w:rPr>
        <w:t>{</w:t>
      </w:r>
      <w:r>
        <w:rPr>
          <w:color w:val="231F20"/>
          <w:u w:val="single" w:color="231F20"/>
        </w:rPr>
        <w:t>签</w:t>
      </w:r>
      <w:r>
        <w:rPr>
          <w:color w:val="231F20"/>
          <w:u w:val="single" w:color="231F20"/>
        </w:rPr>
        <w:t>订</w:t>
      </w:r>
      <w:r>
        <w:rPr>
          <w:color w:val="231F20"/>
        </w:rPr>
        <w:t>地</w:t>
      </w:r>
      <w:r>
        <w:rPr>
          <w:color w:val="231F20"/>
        </w:rPr>
        <w:t>点}签订</w:t>
      </w:r>
      <w:r>
        <w:rPr>
          <w:color w:val="231F20"/>
          <w:u w:val="single" w:color="231F20"/>
        </w:rPr>
        <w:t>地</w:t>
      </w:r>
      <w:r>
        <w:rPr>
          <w:color w:val="231F20"/>
          <w:u w:val="single" w:color="231F20"/>
        </w:rPr>
        <w:t>点</w:t>
      </w:r>
      <w:r>
        <w:rPr>
          <w:color w:val="231F20"/>
          <w:u w:val="single" w:color="231F20"/>
        </w:rPr>
        <w:t>：</w:t>
      </w:r>
      <w:r>
        <w:rPr>
          <w:color w:val="231F20"/>
          <w:u w:val="single" w:color="231F20"/>
        </w:rPr>
        <w:t>{</w:t>
      </w:r>
      <w:r>
        <w:rPr>
          <w:color w:val="231F20"/>
          <w:u w:val="single" w:color="231F20"/>
        </w:rPr>
        <w:t>签订地点}</w:t>
      </w:r>
    </w:p>
    <w:p>
      <w:pPr>
        <w:spacing w:after="0" w:line="319" w:lineRule="auto"/>
        <w:sectPr>
          <w:pgSz w:w="11910" w:h="16840"/>
          <w:pgMar w:top="1580" w:right="1200" w:bottom="1020" w:left="1300" w:header="0" w:footer="832" w:gutter="0"/>
          <w:cols w:space="720" w:num="1"/>
        </w:sectPr>
      </w:pPr>
    </w:p>
    <w:p>
      <w:pPr>
        <w:pStyle w:val="3"/>
        <w:spacing w:before="13"/>
        <w:rPr>
          <w:sz w:val="28"/>
        </w:rPr>
      </w:pPr>
    </w:p>
    <w:p>
      <w:pPr>
        <w:pStyle w:val="3"/>
        <w:spacing w:before="24"/>
        <w:ind w:left="557"/>
        <w:rPr>
          <w:rFonts w:hint="eastAsia" w:ascii="方正黑体_GBK" w:eastAsia="方正黑体_GBK"/>
        </w:rPr>
      </w:pPr>
      <w:r>
        <w:rPr>
          <w:rFonts w:hint="eastAsia" w:ascii="方正黑体_GBK" w:eastAsia="方正黑体_GBK"/>
          <w:color w:val="231F20"/>
        </w:rPr>
        <w:t>附件清单：{附件内容}</w:t>
      </w:r>
    </w:p>
    <w:p>
      <w:pPr>
        <w:pStyle w:val="3"/>
        <w:spacing w:before="1"/>
        <w:rPr>
          <w:rFonts w:ascii="方正黑体_GBK"/>
          <w:sz w:val="14"/>
        </w:rPr>
      </w:pPr>
    </w:p>
    <w:tbl>
      <w:tblPr>
        <w:tblStyle w:val="4"/>
        <w:tblW w:w="0" w:type="auto"/>
        <w:tblInd w:w="122" w:type="dxa"/>
        <w:tblBorders>
          <w:top w:val="single" w:color="231F20" w:sz="4" w:space="0"/>
          <w:left w:val="single" w:color="231F20" w:sz="4" w:space="0"/>
          <w:bottom w:val="single" w:color="231F20" w:sz="4" w:space="0"/>
          <w:right w:val="single" w:color="231F20" w:sz="4" w:space="0"/>
          <w:insideH w:val="single" w:color="231F20" w:sz="4" w:space="0"/>
          <w:insideV w:val="single" w:color="231F2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3840"/>
        <w:gridCol w:w="1689"/>
        <w:gridCol w:w="1229"/>
        <w:gridCol w:w="1229"/>
      </w:tblGrid>
      <w:tr>
        <w:tblPrEx>
          <w:tblBorders>
            <w:top w:val="single" w:color="231F20" w:sz="4" w:space="0"/>
            <w:left w:val="single" w:color="231F20" w:sz="4" w:space="0"/>
            <w:bottom w:val="single" w:color="231F20" w:sz="4" w:space="0"/>
            <w:right w:val="single" w:color="231F20" w:sz="4" w:space="0"/>
            <w:insideH w:val="single" w:color="231F20" w:sz="4" w:space="0"/>
            <w:insideV w:val="single" w:color="231F2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076" w:type="dxa"/>
          </w:tcPr>
          <w:p>
            <w:pPr>
              <w:pStyle w:val="8"/>
              <w:spacing w:before="44"/>
              <w:ind w:left="337" w:right="32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序号</w:t>
            </w:r>
          </w:p>
        </w:tc>
        <w:tc>
          <w:tcPr>
            <w:tcW w:w="3840" w:type="dxa"/>
          </w:tcPr>
          <w:p>
            <w:pPr>
              <w:pStyle w:val="8"/>
              <w:spacing w:before="44"/>
              <w:ind w:left="1539" w:right="15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附件名称</w:t>
            </w:r>
          </w:p>
        </w:tc>
        <w:tc>
          <w:tcPr>
            <w:tcW w:w="1689" w:type="dxa"/>
          </w:tcPr>
          <w:p>
            <w:pPr>
              <w:pStyle w:val="8"/>
              <w:spacing w:before="44"/>
              <w:ind w:left="483"/>
              <w:rPr>
                <w:sz w:val="18"/>
              </w:rPr>
            </w:pPr>
            <w:r>
              <w:rPr>
                <w:color w:val="231F20"/>
                <w:sz w:val="18"/>
              </w:rPr>
              <w:t>是否具备</w:t>
            </w:r>
          </w:p>
        </w:tc>
        <w:tc>
          <w:tcPr>
            <w:tcW w:w="1229" w:type="dxa"/>
          </w:tcPr>
          <w:p>
            <w:pPr>
              <w:pStyle w:val="8"/>
              <w:spacing w:before="44"/>
              <w:ind w:left="413" w:right="40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页数</w:t>
            </w:r>
          </w:p>
        </w:tc>
        <w:tc>
          <w:tcPr>
            <w:tcW w:w="1229" w:type="dxa"/>
          </w:tcPr>
          <w:p>
            <w:pPr>
              <w:pStyle w:val="8"/>
              <w:spacing w:before="44"/>
              <w:ind w:left="412" w:right="40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备注</w:t>
            </w:r>
          </w:p>
        </w:tc>
      </w:tr>
      <w:tr>
        <w:tblPrEx>
          <w:tblBorders>
            <w:top w:val="single" w:color="231F20" w:sz="4" w:space="0"/>
            <w:left w:val="single" w:color="231F20" w:sz="4" w:space="0"/>
            <w:bottom w:val="single" w:color="231F20" w:sz="4" w:space="0"/>
            <w:right w:val="single" w:color="231F20" w:sz="4" w:space="0"/>
            <w:insideH w:val="single" w:color="231F20" w:sz="4" w:space="0"/>
            <w:insideV w:val="single" w:color="231F2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076" w:type="dxa"/>
          </w:tcPr>
          <w:p>
            <w:pPr>
              <w:pStyle w:val="8"/>
              <w:spacing w:before="44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3840" w:type="dxa"/>
          </w:tcPr>
          <w:p>
            <w:pPr>
              <w:pStyle w:val="8"/>
              <w:spacing w:before="44"/>
              <w:ind w:left="112"/>
              <w:rPr>
                <w:sz w:val="18"/>
              </w:rPr>
            </w:pPr>
            <w:r>
              <w:rPr>
                <w:color w:val="231F20"/>
                <w:sz w:val="18"/>
              </w:rPr>
              <w:t>甲方、乙方的证件复印件</w:t>
            </w:r>
          </w:p>
        </w:tc>
        <w:tc>
          <w:tcPr>
            <w:tcW w:w="1689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231F20" w:sz="4" w:space="0"/>
            <w:left w:val="single" w:color="231F20" w:sz="4" w:space="0"/>
            <w:bottom w:val="single" w:color="231F20" w:sz="4" w:space="0"/>
            <w:right w:val="single" w:color="231F20" w:sz="4" w:space="0"/>
            <w:insideH w:val="single" w:color="231F20" w:sz="4" w:space="0"/>
            <w:insideV w:val="single" w:color="231F2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076" w:type="dxa"/>
          </w:tcPr>
          <w:p>
            <w:pPr>
              <w:pStyle w:val="8"/>
              <w:spacing w:before="44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</w:t>
            </w:r>
          </w:p>
        </w:tc>
        <w:tc>
          <w:tcPr>
            <w:tcW w:w="3840" w:type="dxa"/>
          </w:tcPr>
          <w:p>
            <w:pPr>
              <w:pStyle w:val="8"/>
              <w:spacing w:before="44"/>
              <w:ind w:left="112"/>
              <w:rPr>
                <w:sz w:val="18"/>
              </w:rPr>
            </w:pPr>
            <w:r>
              <w:rPr>
                <w:color w:val="231F20"/>
                <w:sz w:val="18"/>
              </w:rPr>
              <w:t>出租土地的权属证明</w:t>
            </w:r>
          </w:p>
        </w:tc>
        <w:tc>
          <w:tcPr>
            <w:tcW w:w="1689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231F20" w:sz="4" w:space="0"/>
            <w:left w:val="single" w:color="231F20" w:sz="4" w:space="0"/>
            <w:bottom w:val="single" w:color="231F20" w:sz="4" w:space="0"/>
            <w:right w:val="single" w:color="231F20" w:sz="4" w:space="0"/>
            <w:insideH w:val="single" w:color="231F20" w:sz="4" w:space="0"/>
            <w:insideV w:val="single" w:color="231F2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076" w:type="dxa"/>
          </w:tcPr>
          <w:p>
            <w:pPr>
              <w:pStyle w:val="8"/>
              <w:spacing w:before="44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</w:t>
            </w:r>
          </w:p>
        </w:tc>
        <w:tc>
          <w:tcPr>
            <w:tcW w:w="3840" w:type="dxa"/>
          </w:tcPr>
          <w:p>
            <w:pPr>
              <w:pStyle w:val="8"/>
              <w:spacing w:before="44"/>
              <w:ind w:left="112"/>
              <w:rPr>
                <w:sz w:val="18"/>
              </w:rPr>
            </w:pPr>
            <w:r>
              <w:rPr>
                <w:color w:val="231F20"/>
                <w:sz w:val="18"/>
              </w:rPr>
              <w:t>出租土地四至范围附图</w:t>
            </w:r>
          </w:p>
        </w:tc>
        <w:tc>
          <w:tcPr>
            <w:tcW w:w="1689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231F20" w:sz="4" w:space="0"/>
            <w:left w:val="single" w:color="231F20" w:sz="4" w:space="0"/>
            <w:bottom w:val="single" w:color="231F20" w:sz="4" w:space="0"/>
            <w:right w:val="single" w:color="231F20" w:sz="4" w:space="0"/>
            <w:insideH w:val="single" w:color="231F20" w:sz="4" w:space="0"/>
            <w:insideV w:val="single" w:color="231F2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1076" w:type="dxa"/>
          </w:tcPr>
          <w:p>
            <w:pPr>
              <w:pStyle w:val="8"/>
              <w:spacing w:before="9"/>
              <w:rPr>
                <w:rFonts w:ascii="方正黑体_GBK"/>
                <w:sz w:val="20"/>
              </w:rPr>
            </w:pPr>
          </w:p>
          <w:p>
            <w:pPr>
              <w:pStyle w:val="8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</w:t>
            </w:r>
          </w:p>
        </w:tc>
        <w:tc>
          <w:tcPr>
            <w:tcW w:w="3840" w:type="dxa"/>
          </w:tcPr>
          <w:p>
            <w:pPr>
              <w:pStyle w:val="8"/>
              <w:spacing w:before="54" w:line="230" w:lineRule="auto"/>
              <w:ind w:left="112" w:right="100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其他（例如：附属建筑及设施清单、村民会议决议书及公示材料、代办授权委托书和证件复印件等）</w:t>
            </w:r>
          </w:p>
        </w:tc>
        <w:tc>
          <w:tcPr>
            <w:tcW w:w="1689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231F20" w:sz="4" w:space="0"/>
            <w:left w:val="single" w:color="231F20" w:sz="4" w:space="0"/>
            <w:bottom w:val="single" w:color="231F20" w:sz="4" w:space="0"/>
            <w:right w:val="single" w:color="231F20" w:sz="4" w:space="0"/>
            <w:insideH w:val="single" w:color="231F20" w:sz="4" w:space="0"/>
            <w:insideV w:val="single" w:color="231F2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076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3840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689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231F20" w:sz="4" w:space="0"/>
            <w:left w:val="single" w:color="231F20" w:sz="4" w:space="0"/>
            <w:bottom w:val="single" w:color="231F20" w:sz="4" w:space="0"/>
            <w:right w:val="single" w:color="231F20" w:sz="4" w:space="0"/>
            <w:insideH w:val="single" w:color="231F20" w:sz="4" w:space="0"/>
            <w:insideV w:val="single" w:color="231F2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076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3840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689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231F20" w:sz="4" w:space="0"/>
            <w:left w:val="single" w:color="231F20" w:sz="4" w:space="0"/>
            <w:bottom w:val="single" w:color="231F20" w:sz="4" w:space="0"/>
            <w:right w:val="single" w:color="231F20" w:sz="4" w:space="0"/>
            <w:insideH w:val="single" w:color="231F20" w:sz="4" w:space="0"/>
            <w:insideV w:val="single" w:color="231F2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076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3840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689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231F20" w:sz="4" w:space="0"/>
            <w:left w:val="single" w:color="231F20" w:sz="4" w:space="0"/>
            <w:bottom w:val="single" w:color="231F20" w:sz="4" w:space="0"/>
            <w:right w:val="single" w:color="231F20" w:sz="4" w:space="0"/>
            <w:insideH w:val="single" w:color="231F20" w:sz="4" w:space="0"/>
            <w:insideV w:val="single" w:color="231F2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076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3840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689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231F20" w:sz="4" w:space="0"/>
            <w:left w:val="single" w:color="231F20" w:sz="4" w:space="0"/>
            <w:bottom w:val="single" w:color="231F20" w:sz="4" w:space="0"/>
            <w:right w:val="single" w:color="231F20" w:sz="4" w:space="0"/>
            <w:insideH w:val="single" w:color="231F20" w:sz="4" w:space="0"/>
            <w:insideV w:val="single" w:color="231F2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076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3840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689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231F20" w:sz="4" w:space="0"/>
            <w:left w:val="single" w:color="231F20" w:sz="4" w:space="0"/>
            <w:bottom w:val="single" w:color="231F20" w:sz="4" w:space="0"/>
            <w:right w:val="single" w:color="231F20" w:sz="4" w:space="0"/>
            <w:insideH w:val="single" w:color="231F20" w:sz="4" w:space="0"/>
            <w:insideV w:val="single" w:color="231F2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076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3840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689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231F20" w:sz="4" w:space="0"/>
            <w:left w:val="single" w:color="231F20" w:sz="4" w:space="0"/>
            <w:bottom w:val="single" w:color="231F20" w:sz="4" w:space="0"/>
            <w:right w:val="single" w:color="231F20" w:sz="4" w:space="0"/>
            <w:insideH w:val="single" w:color="231F20" w:sz="4" w:space="0"/>
            <w:insideV w:val="single" w:color="231F2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076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3840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689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231F20" w:sz="4" w:space="0"/>
            <w:left w:val="single" w:color="231F20" w:sz="4" w:space="0"/>
            <w:bottom w:val="single" w:color="231F20" w:sz="4" w:space="0"/>
            <w:right w:val="single" w:color="231F20" w:sz="4" w:space="0"/>
            <w:insideH w:val="single" w:color="231F20" w:sz="4" w:space="0"/>
            <w:insideV w:val="single" w:color="231F2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076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3840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689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231F20" w:sz="4" w:space="0"/>
            <w:left w:val="single" w:color="231F20" w:sz="4" w:space="0"/>
            <w:bottom w:val="single" w:color="231F20" w:sz="4" w:space="0"/>
            <w:right w:val="single" w:color="231F20" w:sz="4" w:space="0"/>
            <w:insideH w:val="single" w:color="231F20" w:sz="4" w:space="0"/>
            <w:insideV w:val="single" w:color="231F2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9063" w:type="dxa"/>
            <w:gridSpan w:val="5"/>
          </w:tcPr>
          <w:p>
            <w:pPr>
              <w:pStyle w:val="8"/>
              <w:tabs>
                <w:tab w:val="left" w:pos="589"/>
              </w:tabs>
              <w:spacing w:before="44"/>
              <w:ind w:left="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共计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sz w:val="18"/>
              </w:rPr>
              <w:t>份 ，</w:t>
            </w:r>
            <w:r>
              <w:rPr>
                <w:color w:val="231F20"/>
                <w:spacing w:val="4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页 。</w:t>
            </w:r>
          </w:p>
        </w:tc>
      </w:tr>
    </w:tbl>
    <w:p/>
    <w:sectPr>
      <w:pgSz w:w="11910" w:h="16840"/>
      <w:pgMar w:top="1580" w:right="1300" w:bottom="1020" w:left="1300" w:header="0" w:footer="83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方正书宋_GBK">
    <w:panose1 w:val="02000000000000000000"/>
    <w:charset w:val="86"/>
    <w:family w:val="script"/>
    <w:pitch w:val="default"/>
    <w:sig w:usb0="A00002BF" w:usb1="38CF7CFA" w:usb2="00082016" w:usb3="00000000" w:csb0="00040001" w:csb1="00000000"/>
  </w:font>
  <w:font w:name="方正楷体_GBK">
    <w:panose1 w:val="02000000000000000000"/>
    <w:charset w:val="86"/>
    <w:family w:val="script"/>
    <w:pitch w:val="default"/>
    <w:sig w:usb0="A00002BF" w:usb1="38CF7CFA" w:usb2="00082016" w:usb3="00000000" w:csb0="00040001" w:csb1="00000000"/>
  </w:font>
  <w:font w:name="方正小标宋_GBK">
    <w:panose1 w:val="02000000000000000000"/>
    <w:charset w:val="86"/>
    <w:family w:val="script"/>
    <w:pitch w:val="default"/>
    <w:sig w:usb0="A00002BF" w:usb1="38CF7CFA" w:usb2="00082016" w:usb3="00000000" w:csb0="00040001" w:csb1="00000000"/>
  </w:font>
  <w:font w:name="方正黑体_GBK">
    <w:panose1 w:val="02000000000000000000"/>
    <w:charset w:val="86"/>
    <w:family w:val="script"/>
    <w:pitch w:val="default"/>
    <w:sig w:usb0="A00002BF" w:usb1="38CF7CFA" w:usb2="00082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517.4pt;margin-top:789.25pt;height:13.1pt;width:9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4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68.85pt;margin-top:789.25pt;height:13.1pt;width:9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4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117" w:hanging="219"/>
        <w:jc w:val="left"/>
      </w:pPr>
      <w:rPr>
        <w:rFonts w:hint="default" w:ascii="方正书宋_GBK" w:hAnsi="方正书宋_GBK" w:eastAsia="方正书宋_GBK" w:cs="方正书宋_GBK"/>
        <w:color w:val="231F20"/>
        <w:spacing w:val="-1"/>
        <w:w w:val="100"/>
        <w:sz w:val="22"/>
        <w:szCs w:val="22"/>
      </w:rPr>
    </w:lvl>
    <w:lvl w:ilvl="1" w:tentative="0">
      <w:start w:val="0"/>
      <w:numFmt w:val="bullet"/>
      <w:lvlText w:val="•"/>
      <w:lvlJc w:val="left"/>
      <w:pPr>
        <w:ind w:left="1048" w:hanging="219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1977" w:hanging="219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905" w:hanging="219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834" w:hanging="219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762" w:hanging="219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691" w:hanging="219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619" w:hanging="219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548" w:hanging="219"/>
      </w:pPr>
      <w:rPr>
        <w:rFonts w:hint="default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75" w:hanging="219"/>
        <w:jc w:val="left"/>
      </w:pPr>
      <w:rPr>
        <w:rFonts w:hint="default" w:ascii="方正书宋_GBK" w:hAnsi="方正书宋_GBK" w:eastAsia="方正书宋_GBK" w:cs="方正书宋_GBK"/>
        <w:color w:val="231F20"/>
        <w:spacing w:val="-1"/>
        <w:w w:val="100"/>
        <w:sz w:val="22"/>
        <w:szCs w:val="22"/>
      </w:rPr>
    </w:lvl>
    <w:lvl w:ilvl="1" w:tentative="0">
      <w:start w:val="0"/>
      <w:numFmt w:val="bullet"/>
      <w:lvlText w:val="•"/>
      <w:lvlJc w:val="left"/>
      <w:pPr>
        <w:ind w:left="1642" w:hanging="219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505" w:hanging="219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367" w:hanging="219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230" w:hanging="219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092" w:hanging="219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955" w:hanging="219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817" w:hanging="219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680" w:hanging="219"/>
      </w:pPr>
      <w:rPr>
        <w:rFonts w:hint="default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76" w:hanging="220"/>
        <w:jc w:val="left"/>
      </w:pPr>
      <w:rPr>
        <w:rFonts w:hint="default" w:ascii="方正书宋_GBK" w:hAnsi="方正书宋_GBK" w:eastAsia="方正书宋_GBK" w:cs="方正书宋_GBK"/>
        <w:color w:val="231F20"/>
        <w:w w:val="100"/>
        <w:sz w:val="22"/>
        <w:szCs w:val="22"/>
      </w:rPr>
    </w:lvl>
    <w:lvl w:ilvl="1" w:tentative="0">
      <w:start w:val="0"/>
      <w:numFmt w:val="bullet"/>
      <w:lvlText w:val="•"/>
      <w:lvlJc w:val="left"/>
      <w:pPr>
        <w:ind w:left="1742" w:hanging="220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605" w:hanging="22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467" w:hanging="22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330" w:hanging="22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192" w:hanging="22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6055" w:hanging="22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917" w:hanging="22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780" w:hanging="220"/>
      </w:pPr>
      <w:rPr>
        <w:rFonts w:hint="default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17" w:hanging="219"/>
        <w:jc w:val="left"/>
      </w:pPr>
      <w:rPr>
        <w:rFonts w:hint="default" w:ascii="方正书宋_GBK" w:hAnsi="方正书宋_GBK" w:eastAsia="方正书宋_GBK" w:cs="方正书宋_GBK"/>
        <w:color w:val="231F20"/>
        <w:spacing w:val="-83"/>
        <w:w w:val="100"/>
        <w:sz w:val="22"/>
        <w:szCs w:val="22"/>
      </w:rPr>
    </w:lvl>
    <w:lvl w:ilvl="1" w:tentative="0">
      <w:start w:val="0"/>
      <w:numFmt w:val="bullet"/>
      <w:lvlText w:val="•"/>
      <w:lvlJc w:val="left"/>
      <w:pPr>
        <w:ind w:left="1148" w:hanging="219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077" w:hanging="219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005" w:hanging="219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934" w:hanging="219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862" w:hanging="219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791" w:hanging="219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719" w:hanging="219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648" w:hanging="219"/>
      </w:pPr>
      <w:rPr>
        <w:rFonts w:hint="default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117" w:hanging="219"/>
        <w:jc w:val="left"/>
      </w:pPr>
      <w:rPr>
        <w:rFonts w:hint="default" w:ascii="方正书宋_GBK" w:hAnsi="方正书宋_GBK" w:eastAsia="方正书宋_GBK" w:cs="方正书宋_GBK"/>
        <w:color w:val="231F20"/>
        <w:spacing w:val="-1"/>
        <w:w w:val="100"/>
        <w:sz w:val="22"/>
        <w:szCs w:val="22"/>
      </w:rPr>
    </w:lvl>
    <w:lvl w:ilvl="1" w:tentative="0">
      <w:start w:val="0"/>
      <w:numFmt w:val="bullet"/>
      <w:lvlText w:val="•"/>
      <w:lvlJc w:val="left"/>
      <w:pPr>
        <w:ind w:left="1048" w:hanging="219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1977" w:hanging="219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905" w:hanging="219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834" w:hanging="219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762" w:hanging="219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691" w:hanging="219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619" w:hanging="219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548" w:hanging="219"/>
      </w:pPr>
      <w:rPr>
        <w:rFonts w:hint="default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117" w:hanging="219"/>
        <w:jc w:val="left"/>
      </w:pPr>
      <w:rPr>
        <w:rFonts w:hint="default" w:ascii="方正书宋_GBK" w:hAnsi="方正书宋_GBK" w:eastAsia="方正书宋_GBK" w:cs="方正书宋_GBK"/>
        <w:color w:val="231F20"/>
        <w:spacing w:val="-1"/>
        <w:w w:val="100"/>
        <w:sz w:val="22"/>
        <w:szCs w:val="22"/>
      </w:rPr>
    </w:lvl>
    <w:lvl w:ilvl="1" w:tentative="0">
      <w:start w:val="0"/>
      <w:numFmt w:val="bullet"/>
      <w:lvlText w:val="•"/>
      <w:lvlJc w:val="left"/>
      <w:pPr>
        <w:ind w:left="1048" w:hanging="219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1977" w:hanging="219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905" w:hanging="219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834" w:hanging="219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762" w:hanging="219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691" w:hanging="219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619" w:hanging="219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548" w:hanging="219"/>
      </w:pPr>
      <w:rPr>
        <w:rFonts w:hint="default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75" w:hanging="219"/>
        <w:jc w:val="right"/>
      </w:pPr>
      <w:rPr>
        <w:rFonts w:hint="default" w:ascii="方正书宋_GBK" w:hAnsi="方正书宋_GBK" w:eastAsia="方正书宋_GBK" w:cs="方正书宋_GBK"/>
        <w:color w:val="231F20"/>
        <w:spacing w:val="-1"/>
        <w:w w:val="100"/>
        <w:sz w:val="22"/>
        <w:szCs w:val="22"/>
      </w:rPr>
    </w:lvl>
    <w:lvl w:ilvl="1" w:tentative="0">
      <w:start w:val="0"/>
      <w:numFmt w:val="bullet"/>
      <w:lvlText w:val="•"/>
      <w:lvlJc w:val="left"/>
      <w:pPr>
        <w:ind w:left="1742" w:hanging="219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605" w:hanging="219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467" w:hanging="219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330" w:hanging="219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192" w:hanging="219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6055" w:hanging="219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917" w:hanging="219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780" w:hanging="219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evenAndOddHeaders w:val="1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2"/>
  </w:compat>
  <w:rsids>
    <w:rsidRoot w:val="00000000"/>
    <w:rsid w:val="51CC2F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方正书宋_GBK" w:hAnsi="方正书宋_GBK" w:eastAsia="方正书宋_GBK" w:cs="方正书宋_GBK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3"/>
      <w:ind w:left="100"/>
      <w:outlineLvl w:val="1"/>
    </w:pPr>
    <w:rPr>
      <w:rFonts w:ascii="方正楷体_GBK" w:hAnsi="方正楷体_GBK" w:eastAsia="方正楷体_GBK" w:cs="方正楷体_GBK"/>
      <w:sz w:val="28"/>
      <w:szCs w:val="28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方正书宋_GBK" w:hAnsi="方正书宋_GBK" w:eastAsia="方正书宋_GBK" w:cs="方正书宋_GBK"/>
      <w:sz w:val="22"/>
      <w:szCs w:val="22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09"/>
      <w:ind w:left="117" w:firstLine="440"/>
    </w:pPr>
    <w:rPr>
      <w:rFonts w:ascii="方正书宋_GBK" w:hAnsi="方正书宋_GBK" w:eastAsia="方正书宋_GBK" w:cs="方正书宋_GBK"/>
    </w:rPr>
  </w:style>
  <w:style w:type="paragraph" w:customStyle="1" w:styleId="8">
    <w:name w:val="Table Paragraph"/>
    <w:basedOn w:val="1"/>
    <w:qFormat/>
    <w:uiPriority w:val="1"/>
    <w:rPr>
      <w:rFonts w:ascii="方正书宋_GBK" w:hAnsi="方正书宋_GBK" w:eastAsia="方正书宋_GBK" w:cs="方正书宋_GBK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Office_11.8.2.10393_F1E327BC-269C-435d-A152-05C5408002CA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2021-12-01T23:29:00Z</dcterms:created>
  <dc:creator>Administrator</dc:creator>
  <cp:lastModifiedBy>合同监管工作岗</cp:lastModifiedBy>
  <dcterms:modified xsi:type="dcterms:W3CDTF">2024-08-16T06:49:56Z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  <property fmtid="{D5CDD505-2E9C-101B-9397-08002B2CF9AE}" pid="5" name="KSOProductBuildVer">
    <vt:lpwstr>2052-11.8.2.10393</vt:lpwstr>
  </property>
</Properties>
</file>